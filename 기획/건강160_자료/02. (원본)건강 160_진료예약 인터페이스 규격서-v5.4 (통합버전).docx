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84E" w:rsidRDefault="002D59F8">
      <w:pPr>
        <w:jc w:val="right"/>
        <w:rPr>
          <w:rFonts w:ascii="方正兰亭纤黑_GBK" w:eastAsia="方正兰亭纤黑_GBK"/>
          <w:sz w:val="52"/>
        </w:rPr>
      </w:pPr>
      <w:bookmarkStart w:id="0" w:name="_GoBack"/>
      <w:bookmarkEnd w:id="0"/>
      <w:r>
        <w:rPr>
          <w:rFonts w:ascii="方正兰亭纤黑_GBK" w:eastAsia="方正兰亭纤黑_GBK"/>
          <w:noProof/>
          <w:sz w:val="52"/>
        </w:rPr>
        <w:drawing>
          <wp:inline distT="0" distB="0" distL="0" distR="0">
            <wp:extent cx="2306320" cy="723265"/>
            <wp:effectExtent l="0" t="0" r="0" b="0"/>
            <wp:docPr id="2" name="图片 1" descr="view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viewf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4E" w:rsidRDefault="0096784E">
      <w:pPr>
        <w:jc w:val="center"/>
        <w:rPr>
          <w:rFonts w:ascii="方正兰亭纤黑_GBK" w:eastAsia="方正兰亭纤黑_GBK"/>
          <w:sz w:val="52"/>
        </w:rPr>
      </w:pPr>
    </w:p>
    <w:p w:rsidR="0096784E" w:rsidRDefault="002D59F8">
      <w:pPr>
        <w:jc w:val="center"/>
        <w:rPr>
          <w:rFonts w:ascii="方正兰亭纤黑_GBK" w:eastAsia="方正兰亭纤黑_GBK"/>
          <w:b/>
          <w:sz w:val="72"/>
        </w:rPr>
      </w:pPr>
      <w:bookmarkStart w:id="1" w:name="OLE_LINK172"/>
      <w:bookmarkStart w:id="2" w:name="OLE_LINK171"/>
      <w:r>
        <w:rPr>
          <w:rFonts w:ascii="方正兰亭纤黑_GBK" w:eastAsia="方正兰亭纤黑_GBK" w:hint="eastAsia"/>
          <w:b/>
          <w:sz w:val="72"/>
        </w:rPr>
        <w:t>健康</w:t>
      </w:r>
      <w:r>
        <w:rPr>
          <w:rFonts w:ascii="方正兰亭纤黑_GBK" w:eastAsia="方正兰亭纤黑_GBK" w:hint="eastAsia"/>
          <w:b/>
          <w:sz w:val="72"/>
        </w:rPr>
        <w:t>1</w:t>
      </w:r>
      <w:r>
        <w:rPr>
          <w:rFonts w:ascii="方正兰亭纤黑_GBK" w:eastAsia="方正兰亭纤黑_GBK"/>
          <w:b/>
          <w:sz w:val="72"/>
        </w:rPr>
        <w:t>60</w:t>
      </w:r>
      <w:r>
        <w:rPr>
          <w:rFonts w:ascii="方正兰亭纤黑_GBK" w:eastAsia="方正兰亭纤黑_GBK" w:hint="eastAsia"/>
          <w:b/>
          <w:sz w:val="72"/>
        </w:rPr>
        <w:t>预约挂号平台渠道接口规范</w:t>
      </w:r>
      <w:bookmarkEnd w:id="1"/>
      <w:bookmarkEnd w:id="2"/>
      <w:r>
        <w:rPr>
          <w:rFonts w:ascii="方正兰亭纤黑_GBK" w:eastAsia="方正兰亭纤黑_GBK" w:hint="eastAsia"/>
          <w:b/>
          <w:sz w:val="72"/>
        </w:rPr>
        <w:t>（</w:t>
      </w:r>
      <w:r>
        <w:rPr>
          <w:rFonts w:ascii="方正兰亭纤黑_GBK" w:eastAsia="方正兰亭纤黑_GBK" w:hint="eastAsia"/>
          <w:b/>
          <w:sz w:val="72"/>
        </w:rPr>
        <w:t>V5.4</w:t>
      </w:r>
      <w:r>
        <w:rPr>
          <w:rFonts w:ascii="方正兰亭纤黑_GBK" w:eastAsia="方正兰亭纤黑_GBK" w:hint="eastAsia"/>
          <w:b/>
          <w:sz w:val="72"/>
        </w:rPr>
        <w:t>）</w:t>
      </w: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jc w:val="center"/>
        <w:rPr>
          <w:rFonts w:ascii="方正兰亭纤黑_GBK" w:eastAsia="方正兰亭纤黑_GBK"/>
          <w:sz w:val="28"/>
        </w:rPr>
      </w:pPr>
      <w:r>
        <w:rPr>
          <w:rFonts w:ascii="方正兰亭纤黑_GBK" w:eastAsia="方正兰亭纤黑_GBK" w:hint="eastAsia"/>
          <w:sz w:val="28"/>
        </w:rPr>
        <w:lastRenderedPageBreak/>
        <w:t>深圳市宁远科技股份有限公司</w:t>
      </w:r>
    </w:p>
    <w:p w:rsidR="0096784E" w:rsidRDefault="002D59F8">
      <w:pPr>
        <w:widowControl/>
        <w:jc w:val="center"/>
        <w:rPr>
          <w:rFonts w:ascii="方正兰亭纤黑_GBK" w:eastAsia="方正兰亭纤黑_GBK"/>
          <w:sz w:val="28"/>
        </w:rPr>
      </w:pPr>
      <w:r>
        <w:rPr>
          <w:rFonts w:ascii="方正兰亭纤黑_GBK" w:eastAsia="方正兰亭纤黑_GBK" w:hint="eastAsia"/>
          <w:sz w:val="28"/>
        </w:rPr>
        <w:t>2013</w:t>
      </w:r>
      <w:r>
        <w:rPr>
          <w:rFonts w:ascii="方正兰亭纤黑_GBK" w:eastAsia="方正兰亭纤黑_GBK" w:hint="eastAsia"/>
          <w:sz w:val="28"/>
        </w:rPr>
        <w:t>年</w:t>
      </w:r>
      <w:r>
        <w:rPr>
          <w:rFonts w:ascii="方正兰亭纤黑_GBK" w:eastAsia="方正兰亭纤黑_GBK" w:hint="eastAsia"/>
          <w:sz w:val="28"/>
        </w:rPr>
        <w:t>1</w:t>
      </w:r>
      <w:r>
        <w:rPr>
          <w:rFonts w:ascii="方正兰亭纤黑_GBK" w:eastAsia="方正兰亭纤黑_GBK" w:hint="eastAsia"/>
          <w:sz w:val="28"/>
        </w:rPr>
        <w:t>月</w:t>
      </w:r>
    </w:p>
    <w:p w:rsidR="0096784E" w:rsidRDefault="0096784E">
      <w:pPr>
        <w:rPr>
          <w:rFonts w:ascii="方正兰亭纤黑_GBK" w:eastAsia="方正兰亭纤黑_GBK"/>
          <w:sz w:val="28"/>
        </w:rPr>
      </w:pPr>
    </w:p>
    <w:p w:rsidR="0096784E" w:rsidRDefault="0096784E">
      <w:pPr>
        <w:rPr>
          <w:rFonts w:ascii="方正兰亭纤黑_GBK" w:eastAsia="方正兰亭纤黑_GBK"/>
          <w:sz w:val="28"/>
        </w:rPr>
      </w:pPr>
    </w:p>
    <w:p w:rsidR="0096784E" w:rsidRDefault="002D59F8">
      <w:pPr>
        <w:jc w:val="center"/>
        <w:rPr>
          <w:rFonts w:ascii="方正兰亭纤黑_GBK" w:eastAsia="方正兰亭纤黑_GBK"/>
          <w:sz w:val="28"/>
        </w:rPr>
      </w:pPr>
      <w:r>
        <w:rPr>
          <w:rFonts w:ascii="方正兰亭纤黑_GBK" w:eastAsia="方正兰亭纤黑_GBK" w:hint="eastAsia"/>
          <w:sz w:val="28"/>
        </w:rPr>
        <w:t>更改履历</w:t>
      </w:r>
    </w:p>
    <w:p w:rsidR="0096784E" w:rsidRDefault="0096784E">
      <w:pPr>
        <w:jc w:val="center"/>
        <w:rPr>
          <w:rFonts w:ascii="方正兰亭纤黑_GBK" w:eastAsia="方正兰亭纤黑_GBK"/>
          <w:sz w:val="28"/>
        </w:rPr>
      </w:pP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1515"/>
        <w:gridCol w:w="1547"/>
        <w:gridCol w:w="1106"/>
        <w:gridCol w:w="3452"/>
        <w:gridCol w:w="1312"/>
      </w:tblGrid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方正兰亭纤黑_GBK" w:eastAsia="方正兰亭纤黑_GBK"/>
                <w:sz w:val="28"/>
              </w:rPr>
            </w:pPr>
            <w:r>
              <w:rPr>
                <w:rFonts w:ascii="方正兰亭纤黑_GBK" w:eastAsia="方正兰亭纤黑_GBK" w:hint="eastAsia"/>
                <w:sz w:val="28"/>
              </w:rPr>
              <w:t>序号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方正兰亭纤黑_GBK" w:eastAsia="方正兰亭纤黑_GBK"/>
                <w:sz w:val="28"/>
              </w:rPr>
            </w:pPr>
            <w:r>
              <w:rPr>
                <w:rFonts w:ascii="方正兰亭纤黑_GBK" w:eastAsia="方正兰亭纤黑_GBK" w:hint="eastAsia"/>
                <w:sz w:val="28"/>
              </w:rPr>
              <w:t>发布版本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方正兰亭纤黑_GBK" w:eastAsia="方正兰亭纤黑_GBK"/>
                <w:sz w:val="28"/>
              </w:rPr>
            </w:pPr>
            <w:r>
              <w:rPr>
                <w:rFonts w:ascii="方正兰亭纤黑_GBK" w:eastAsia="方正兰亭纤黑_GBK" w:hint="eastAsia"/>
                <w:sz w:val="28"/>
              </w:rPr>
              <w:t>更新日期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方正兰亭纤黑_GBK" w:eastAsia="方正兰亭纤黑_GBK"/>
                <w:sz w:val="28"/>
              </w:rPr>
            </w:pPr>
            <w:r>
              <w:rPr>
                <w:rFonts w:ascii="方正兰亭纤黑_GBK" w:eastAsia="方正兰亭纤黑_GBK" w:hint="eastAsia"/>
                <w:sz w:val="28"/>
              </w:rPr>
              <w:t>状态</w:t>
            </w:r>
          </w:p>
        </w:tc>
        <w:tc>
          <w:tcPr>
            <w:tcW w:w="3452" w:type="dxa"/>
          </w:tcPr>
          <w:p w:rsidR="0096784E" w:rsidRDefault="002D59F8">
            <w:pPr>
              <w:jc w:val="center"/>
              <w:rPr>
                <w:rFonts w:ascii="方正兰亭纤黑_GBK" w:eastAsia="方正兰亭纤黑_GBK"/>
                <w:sz w:val="28"/>
              </w:rPr>
            </w:pPr>
            <w:r>
              <w:rPr>
                <w:rFonts w:ascii="方正兰亭纤黑_GBK" w:eastAsia="方正兰亭纤黑_GBK" w:hint="eastAsia"/>
                <w:sz w:val="28"/>
              </w:rPr>
              <w:t>描述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方正兰亭纤黑_GBK" w:eastAsia="方正兰亭纤黑_GBK"/>
                <w:sz w:val="28"/>
              </w:rPr>
            </w:pPr>
            <w:r>
              <w:rPr>
                <w:rFonts w:ascii="方正兰亭纤黑_GBK" w:eastAsia="方正兰亭纤黑_GBK" w:hint="eastAsia"/>
                <w:sz w:val="28"/>
              </w:rPr>
              <w:t>修改人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4.0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2016.05.12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增加</w:t>
            </w:r>
          </w:p>
        </w:tc>
        <w:tc>
          <w:tcPr>
            <w:tcW w:w="3452" w:type="dxa"/>
          </w:tcPr>
          <w:p w:rsidR="0096784E" w:rsidRDefault="002D59F8">
            <w:pPr>
              <w:jc w:val="left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增加建档接口，包括建档格式查询接口，新建档案接口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杨升锡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4.1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2016.05.16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修改</w:t>
            </w:r>
          </w:p>
        </w:tc>
        <w:tc>
          <w:tcPr>
            <w:tcW w:w="3452" w:type="dxa"/>
          </w:tcPr>
          <w:p w:rsidR="0096784E" w:rsidRDefault="002D59F8">
            <w:pPr>
              <w:jc w:val="left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查科室接口增加返回医院</w:t>
            </w:r>
            <w:r>
              <w:rPr>
                <w:rFonts w:ascii="SimSun" w:hAnsi="SimSun" w:hint="eastAsia"/>
                <w:szCs w:val="21"/>
              </w:rPr>
              <w:t>HIS</w:t>
            </w:r>
            <w:r>
              <w:rPr>
                <w:rFonts w:ascii="SimSun" w:hAnsi="SimSun" w:hint="eastAsia"/>
                <w:szCs w:val="21"/>
              </w:rPr>
              <w:t>科室</w:t>
            </w:r>
            <w:r>
              <w:rPr>
                <w:rFonts w:ascii="SimSun" w:hAnsi="SimSun" w:hint="eastAsia"/>
                <w:szCs w:val="21"/>
              </w:rPr>
              <w:t>ID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杨升锡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3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4.2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2016.05.24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增加</w:t>
            </w:r>
          </w:p>
        </w:tc>
        <w:tc>
          <w:tcPr>
            <w:tcW w:w="3452" w:type="dxa"/>
          </w:tcPr>
          <w:p w:rsidR="0096784E" w:rsidRDefault="002D59F8">
            <w:pPr>
              <w:jc w:val="left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增加返回</w:t>
            </w:r>
            <w:r>
              <w:rPr>
                <w:rFonts w:ascii="SimSun" w:hAnsi="SimSun" w:hint="eastAsia"/>
                <w:szCs w:val="21"/>
              </w:rPr>
              <w:t>91160</w:t>
            </w:r>
            <w:r>
              <w:rPr>
                <w:rFonts w:ascii="SimSun" w:hAnsi="SimSun" w:hint="eastAsia"/>
                <w:szCs w:val="21"/>
              </w:rPr>
              <w:t>网</w:t>
            </w:r>
            <w:r>
              <w:rPr>
                <w:rFonts w:ascii="SimSun" w:hAnsi="SimSun" w:hint="eastAsia"/>
                <w:szCs w:val="21"/>
              </w:rPr>
              <w:t>H5</w:t>
            </w:r>
            <w:r>
              <w:rPr>
                <w:rFonts w:ascii="SimSun" w:hAnsi="SimSun" w:hint="eastAsia"/>
                <w:szCs w:val="21"/>
              </w:rPr>
              <w:t>地址接口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杨升锡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4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4.2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2016.05.24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增加</w:t>
            </w:r>
          </w:p>
        </w:tc>
        <w:tc>
          <w:tcPr>
            <w:tcW w:w="3452" w:type="dxa"/>
          </w:tcPr>
          <w:p w:rsidR="0096784E" w:rsidRDefault="002D59F8">
            <w:pPr>
              <w:jc w:val="left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停改诊通知接口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杨升锡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4.3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2016.05.30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bookmarkStart w:id="3" w:name="OLE_LINK99"/>
            <w:bookmarkStart w:id="4" w:name="OLE_LINK100"/>
            <w:r>
              <w:rPr>
                <w:rFonts w:ascii="SimSun" w:hAnsi="SimSun" w:hint="eastAsia"/>
                <w:szCs w:val="21"/>
              </w:rPr>
              <w:t>修改</w:t>
            </w:r>
            <w:bookmarkEnd w:id="3"/>
            <w:bookmarkEnd w:id="4"/>
          </w:p>
        </w:tc>
        <w:tc>
          <w:tcPr>
            <w:tcW w:w="3452" w:type="dxa"/>
          </w:tcPr>
          <w:p w:rsidR="0096784E" w:rsidRDefault="002D59F8">
            <w:pPr>
              <w:jc w:val="left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排班接口增加返回科室</w:t>
            </w:r>
            <w:r>
              <w:rPr>
                <w:rFonts w:ascii="SimSun" w:hAnsi="SimSun" w:hint="eastAsia"/>
                <w:szCs w:val="21"/>
              </w:rPr>
              <w:t>ID</w:t>
            </w:r>
            <w:r>
              <w:rPr>
                <w:rFonts w:ascii="SimSun" w:hAnsi="SimSun" w:hint="eastAsia"/>
                <w:szCs w:val="21"/>
              </w:rPr>
              <w:t>和科室名称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杨晓刚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6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4.4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2016.06.29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添加</w:t>
            </w:r>
          </w:p>
        </w:tc>
        <w:tc>
          <w:tcPr>
            <w:tcW w:w="345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</w:t>
            </w:r>
            <w:r>
              <w:rPr>
                <w:rFonts w:ascii="SimSun" w:hAnsi="SimSun" w:hint="eastAsia"/>
                <w:szCs w:val="21"/>
              </w:rPr>
              <w:t>，查科室，医生返回是否删除字段</w:t>
            </w:r>
          </w:p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2,</w:t>
            </w:r>
            <w:r>
              <w:rPr>
                <w:rFonts w:ascii="SimSun" w:hAnsi="SimSun" w:hint="eastAsia"/>
                <w:szCs w:val="21"/>
              </w:rPr>
              <w:t>增加</w:t>
            </w:r>
            <w:r>
              <w:rPr>
                <w:rFonts w:ascii="SimSun" w:hAnsi="SimSun" w:hint="eastAsia"/>
                <w:szCs w:val="21"/>
              </w:rPr>
              <w:t xml:space="preserve"> </w:t>
            </w: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社康服务中心</w:t>
            </w: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SimSun" w:hAnsi="SimSun" w:hint="eastAsia"/>
                <w:szCs w:val="21"/>
              </w:rPr>
              <w:t>医院类型</w:t>
            </w:r>
            <w:r>
              <w:rPr>
                <w:rFonts w:ascii="SimSun" w:hAnsi="SimSun" w:hint="eastAsia"/>
                <w:szCs w:val="21"/>
              </w:rPr>
              <w:t xml:space="preserve"> 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杨升锡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7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5.0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2016.07.19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添加</w:t>
            </w:r>
          </w:p>
        </w:tc>
        <w:tc>
          <w:tcPr>
            <w:tcW w:w="3452" w:type="dxa"/>
          </w:tcPr>
          <w:p w:rsidR="0096784E" w:rsidRDefault="002D59F8">
            <w:pPr>
              <w:numPr>
                <w:ilvl w:val="0"/>
                <w:numId w:val="1"/>
              </w:num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医院接口增加集团，医院状态等</w:t>
            </w:r>
          </w:p>
          <w:p w:rsidR="0096784E" w:rsidRDefault="002D59F8">
            <w:pPr>
              <w:numPr>
                <w:ilvl w:val="0"/>
                <w:numId w:val="1"/>
              </w:numPr>
              <w:ind w:left="0" w:firstLine="0"/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科室接口增加医院配置说明等</w:t>
            </w:r>
          </w:p>
          <w:p w:rsidR="0096784E" w:rsidRDefault="002D59F8">
            <w:pPr>
              <w:numPr>
                <w:ilvl w:val="0"/>
                <w:numId w:val="1"/>
              </w:num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医生接口增加医生多医院出诊信息</w:t>
            </w:r>
          </w:p>
          <w:p w:rsidR="0096784E" w:rsidRDefault="002D59F8">
            <w:pPr>
              <w:numPr>
                <w:ilvl w:val="0"/>
                <w:numId w:val="1"/>
              </w:num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增加短信查询接口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杨升锡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8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5.1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2017-03-01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添加</w:t>
            </w:r>
          </w:p>
        </w:tc>
        <w:tc>
          <w:tcPr>
            <w:tcW w:w="3452" w:type="dxa"/>
          </w:tcPr>
          <w:p w:rsidR="0096784E" w:rsidRDefault="002D59F8">
            <w:pPr>
              <w:ind w:left="360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增加</w:t>
            </w:r>
            <w:r>
              <w:rPr>
                <w:rFonts w:ascii="SimSun" w:hAnsi="SimSun" w:hint="eastAsia"/>
                <w:szCs w:val="21"/>
              </w:rPr>
              <w:t xml:space="preserve"> </w:t>
            </w:r>
            <w:r>
              <w:rPr>
                <w:rFonts w:ascii="SimSun" w:hAnsi="SimSun" w:hint="eastAsia"/>
                <w:szCs w:val="21"/>
              </w:rPr>
              <w:t>医院预约规则说明</w:t>
            </w:r>
            <w:r>
              <w:rPr>
                <w:rFonts w:ascii="SimSun" w:hAnsi="SimSun" w:hint="eastAsia"/>
                <w:szCs w:val="21"/>
              </w:rPr>
              <w:t xml:space="preserve"> </w:t>
            </w:r>
            <w:r>
              <w:rPr>
                <w:rFonts w:ascii="SimSun" w:hAnsi="SimSun" w:hint="eastAsia"/>
                <w:szCs w:val="21"/>
              </w:rPr>
              <w:t>接口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杨升锡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lastRenderedPageBreak/>
              <w:t>9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5.2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2017-03-27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修改</w:t>
            </w:r>
          </w:p>
        </w:tc>
        <w:tc>
          <w:tcPr>
            <w:tcW w:w="3452" w:type="dxa"/>
          </w:tcPr>
          <w:p w:rsidR="0096784E" w:rsidRDefault="002D59F8">
            <w:pPr>
              <w:ind w:left="360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医生资料接口增加</w:t>
            </w:r>
            <w:r>
              <w:rPr>
                <w:rFonts w:ascii="SimSun" w:hAnsi="SimSun" w:hint="eastAsia"/>
                <w:szCs w:val="21"/>
              </w:rPr>
              <w:t>showAll</w:t>
            </w:r>
            <w:r>
              <w:rPr>
                <w:rFonts w:ascii="SimSun" w:hAnsi="SimSun" w:hint="eastAsia"/>
                <w:szCs w:val="21"/>
              </w:rPr>
              <w:t>入参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吴浪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10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5.3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2017-04-01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修改</w:t>
            </w:r>
          </w:p>
        </w:tc>
        <w:tc>
          <w:tcPr>
            <w:tcW w:w="3452" w:type="dxa"/>
          </w:tcPr>
          <w:p w:rsidR="0096784E" w:rsidRDefault="002D59F8">
            <w:pPr>
              <w:numPr>
                <w:ilvl w:val="0"/>
                <w:numId w:val="2"/>
              </w:numPr>
              <w:ind w:left="33" w:firstLine="0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排班资料接口增加优质号源</w:t>
            </w:r>
          </w:p>
          <w:p w:rsidR="0096784E" w:rsidRDefault="002D59F8">
            <w:pPr>
              <w:numPr>
                <w:ilvl w:val="0"/>
                <w:numId w:val="2"/>
              </w:numPr>
              <w:ind w:left="33" w:firstLine="0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号源资料接口增加优质号源数</w:t>
            </w:r>
          </w:p>
          <w:p w:rsidR="0096784E" w:rsidRDefault="002D59F8">
            <w:pPr>
              <w:numPr>
                <w:ilvl w:val="0"/>
                <w:numId w:val="2"/>
              </w:numPr>
              <w:ind w:left="33" w:firstLine="0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预约下单接口增加是否使用优质号源下单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吴浪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11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5.4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2017-05-26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修改</w:t>
            </w:r>
          </w:p>
        </w:tc>
        <w:tc>
          <w:tcPr>
            <w:tcW w:w="3452" w:type="dxa"/>
          </w:tcPr>
          <w:p w:rsidR="0096784E" w:rsidRDefault="002D59F8">
            <w:pPr>
              <w:numPr>
                <w:ilvl w:val="0"/>
                <w:numId w:val="3"/>
              </w:num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预约下单接口的</w:t>
            </w:r>
            <w:r>
              <w:rPr>
                <w:rFonts w:ascii="SimSun" w:hAnsi="SimSun" w:hint="eastAsia"/>
                <w:szCs w:val="21"/>
              </w:rPr>
              <w:t>card</w:t>
            </w:r>
            <w:r>
              <w:rPr>
                <w:rFonts w:ascii="SimSun" w:hAnsi="SimSun" w:hint="eastAsia"/>
                <w:szCs w:val="21"/>
              </w:rPr>
              <w:t>、</w:t>
            </w:r>
            <w:r>
              <w:rPr>
                <w:rFonts w:ascii="SimSun" w:hAnsi="SimSun" w:hint="eastAsia"/>
                <w:szCs w:val="21"/>
              </w:rPr>
              <w:t>truename</w:t>
            </w:r>
            <w:r>
              <w:rPr>
                <w:rFonts w:ascii="SimSun" w:hAnsi="SimSun" w:hint="eastAsia"/>
                <w:szCs w:val="21"/>
              </w:rPr>
              <w:t>参数需经</w:t>
            </w:r>
            <w:r>
              <w:rPr>
                <w:rFonts w:ascii="SimSun" w:hAnsi="SimSun" w:hint="eastAsia"/>
                <w:szCs w:val="21"/>
              </w:rPr>
              <w:t>AES</w:t>
            </w:r>
            <w:r>
              <w:rPr>
                <w:rFonts w:ascii="SimSun" w:hAnsi="SimSun" w:hint="eastAsia"/>
                <w:szCs w:val="21"/>
              </w:rPr>
              <w:t>加密</w:t>
            </w:r>
          </w:p>
          <w:p w:rsidR="0096784E" w:rsidRDefault="002D59F8">
            <w:pPr>
              <w:numPr>
                <w:ilvl w:val="0"/>
                <w:numId w:val="3"/>
              </w:num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AES</w:t>
            </w:r>
            <w:r>
              <w:rPr>
                <w:rFonts w:ascii="SimSun" w:hAnsi="SimSun" w:hint="eastAsia"/>
                <w:szCs w:val="21"/>
              </w:rPr>
              <w:t>加密算法说明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李威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2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</w:t>
            </w:r>
            <w:r>
              <w:rPr>
                <w:rFonts w:ascii="SimSun" w:hAnsi="SimSun"/>
                <w:szCs w:val="21"/>
              </w:rPr>
              <w:t>.4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018-08-10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添加</w:t>
            </w:r>
          </w:p>
        </w:tc>
        <w:tc>
          <w:tcPr>
            <w:tcW w:w="3452" w:type="dxa"/>
          </w:tcPr>
          <w:p w:rsidR="0096784E" w:rsidRDefault="002D59F8">
            <w:pPr>
              <w:ind w:left="393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增加科室列表接口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杨升锡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13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5.4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2019-03-19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修改</w:t>
            </w:r>
          </w:p>
        </w:tc>
        <w:tc>
          <w:tcPr>
            <w:tcW w:w="3452" w:type="dxa"/>
          </w:tcPr>
          <w:p w:rsidR="0096784E" w:rsidRDefault="002D59F8">
            <w:pPr>
              <w:ind w:left="393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医生职称字典修改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李钊锋</w:t>
            </w:r>
          </w:p>
        </w:tc>
      </w:tr>
      <w:tr w:rsidR="0096784E">
        <w:tc>
          <w:tcPr>
            <w:tcW w:w="804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14</w:t>
            </w:r>
          </w:p>
        </w:tc>
        <w:tc>
          <w:tcPr>
            <w:tcW w:w="1515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5.4</w:t>
            </w:r>
          </w:p>
        </w:tc>
        <w:tc>
          <w:tcPr>
            <w:tcW w:w="1547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2019-5-14</w:t>
            </w:r>
          </w:p>
        </w:tc>
        <w:tc>
          <w:tcPr>
            <w:tcW w:w="1106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添加</w:t>
            </w:r>
          </w:p>
        </w:tc>
        <w:tc>
          <w:tcPr>
            <w:tcW w:w="3452" w:type="dxa"/>
          </w:tcPr>
          <w:p w:rsidR="0096784E" w:rsidRDefault="002D59F8">
            <w:pPr>
              <w:ind w:left="393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医院列表接口</w:t>
            </w:r>
          </w:p>
        </w:tc>
        <w:tc>
          <w:tcPr>
            <w:tcW w:w="1312" w:type="dxa"/>
          </w:tcPr>
          <w:p w:rsidR="0096784E" w:rsidRDefault="002D59F8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李钊锋</w:t>
            </w:r>
          </w:p>
        </w:tc>
      </w:tr>
    </w:tbl>
    <w:p w:rsidR="0096784E" w:rsidRDefault="0096784E">
      <w:pPr>
        <w:jc w:val="center"/>
        <w:rPr>
          <w:rFonts w:ascii="方正兰亭纤黑_GBK" w:eastAsia="方正兰亭纤黑_GBK"/>
          <w:sz w:val="28"/>
        </w:rPr>
      </w:pPr>
    </w:p>
    <w:p w:rsidR="0096784E" w:rsidRDefault="0096784E">
      <w:pPr>
        <w:rPr>
          <w:rFonts w:ascii="方正兰亭纤黑_GBK" w:eastAsia="方正兰亭纤黑_GBK"/>
          <w:sz w:val="28"/>
        </w:rPr>
      </w:pPr>
    </w:p>
    <w:p w:rsidR="0096784E" w:rsidRDefault="002D59F8">
      <w:pPr>
        <w:widowControl/>
        <w:jc w:val="center"/>
        <w:rPr>
          <w:rFonts w:ascii="方正兰亭纤黑_GBK" w:eastAsia="方正兰亭纤黑_GBK"/>
          <w:sz w:val="28"/>
        </w:rPr>
      </w:pPr>
      <w:r>
        <w:rPr>
          <w:rFonts w:ascii="方正兰亭纤黑_GBK" w:eastAsia="方正兰亭纤黑_GBK" w:hint="eastAsia"/>
          <w:sz w:val="28"/>
        </w:rPr>
        <w:br w:type="page"/>
      </w:r>
    </w:p>
    <w:p w:rsidR="0096784E" w:rsidRDefault="002D59F8">
      <w:pPr>
        <w:widowControl/>
        <w:jc w:val="left"/>
        <w:rPr>
          <w:rFonts w:ascii="方正兰亭纤黑_GBK" w:eastAsia="方正兰亭纤黑_GBK"/>
        </w:rPr>
      </w:pPr>
      <w:r>
        <w:rPr>
          <w:rFonts w:ascii="方正兰亭纤黑_GBK" w:eastAsia="方正兰亭纤黑_GBK" w:hint="eastAsia"/>
          <w:lang w:val="zh-CN"/>
        </w:rPr>
        <w:lastRenderedPageBreak/>
        <w:t>目录</w:t>
      </w:r>
    </w:p>
    <w:p w:rsidR="0096784E" w:rsidRDefault="002D59F8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r>
        <w:rPr>
          <w:rFonts w:ascii="方正兰亭纤黑_GBK" w:eastAsia="方正兰亭纤黑_GBK" w:hint="eastAsia"/>
        </w:rPr>
        <w:fldChar w:fldCharType="begin"/>
      </w:r>
      <w:r>
        <w:rPr>
          <w:rFonts w:ascii="方正兰亭纤黑_GBK" w:eastAsia="方正兰亭纤黑_GBK" w:hint="eastAsia"/>
        </w:rPr>
        <w:instrText xml:space="preserve"> TOC \o "1-3" \h \z \u </w:instrText>
      </w:r>
      <w:r>
        <w:rPr>
          <w:rFonts w:ascii="方正兰亭纤黑_GBK" w:eastAsia="方正兰亭纤黑_GBK" w:hint="eastAsia"/>
        </w:rPr>
        <w:fldChar w:fldCharType="separate"/>
      </w:r>
      <w:hyperlink w:anchor="_Toc533601304" w:history="1">
        <w:r>
          <w:rPr>
            <w:rStyle w:val="a9"/>
            <w:rFonts w:ascii="方正兰亭纤黑_GBK" w:eastAsia="方正兰亭纤黑_GBK"/>
          </w:rPr>
          <w:t>接口须知</w:t>
        </w:r>
        <w:r>
          <w:tab/>
        </w:r>
        <w:r>
          <w:fldChar w:fldCharType="begin"/>
        </w:r>
        <w:r>
          <w:instrText xml:space="preserve"> PAGEREF _Toc533601304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05" w:history="1">
        <w:r>
          <w:rPr>
            <w:rStyle w:val="a9"/>
            <w:rFonts w:ascii="方正兰亭纤黑_GBK" w:eastAsia="方正兰亭纤黑_GBK"/>
          </w:rPr>
          <w:t>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接口定义</w:t>
        </w:r>
        <w:r>
          <w:tab/>
        </w:r>
        <w:r>
          <w:fldChar w:fldCharType="begin"/>
        </w:r>
        <w:r>
          <w:instrText xml:space="preserve"> PAGEREF _Toc533601305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06" w:history="1">
        <w:r>
          <w:rPr>
            <w:rStyle w:val="a9"/>
            <w:rFonts w:ascii="方正兰亭纤黑_GBK" w:eastAsia="方正兰亭纤黑_GBK"/>
          </w:rPr>
          <w:t>1.1.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基本资料</w:t>
        </w:r>
        <w:r>
          <w:tab/>
        </w:r>
        <w:r>
          <w:fldChar w:fldCharType="begin"/>
        </w:r>
        <w:r>
          <w:instrText xml:space="preserve"> PAGEREF _Toc533601306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07" w:history="1">
        <w:r>
          <w:rPr>
            <w:rStyle w:val="a9"/>
            <w:rFonts w:eastAsia="方正兰亭纤黑_GBK" w:cs="Times New Roman"/>
          </w:rPr>
          <w:t>1.1.1.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地区列表</w:t>
        </w:r>
        <w:r>
          <w:tab/>
        </w:r>
        <w:r>
          <w:fldChar w:fldCharType="begin"/>
        </w:r>
        <w:r>
          <w:instrText xml:space="preserve"> PAGEREF _Toc533601307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08" w:history="1">
        <w:r>
          <w:rPr>
            <w:rStyle w:val="a9"/>
            <w:rFonts w:eastAsia="方正兰亭纤黑_GBK" w:cs="Times New Roman"/>
          </w:rPr>
          <w:t>1.1.2.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开通城市列表</w:t>
        </w:r>
        <w:r>
          <w:tab/>
        </w:r>
        <w:r>
          <w:fldChar w:fldCharType="begin"/>
        </w:r>
        <w:r>
          <w:instrText xml:space="preserve"> PAGEREF _Toc533601308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09" w:history="1">
        <w:r>
          <w:rPr>
            <w:rStyle w:val="a9"/>
            <w:rFonts w:eastAsia="方正兰亭纤黑_GBK" w:cs="Times New Roman"/>
          </w:rPr>
          <w:t>1.1.3.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公共分类</w:t>
        </w:r>
        <w:r>
          <w:tab/>
        </w:r>
        <w:r>
          <w:fldChar w:fldCharType="begin"/>
        </w:r>
        <w:r>
          <w:instrText xml:space="preserve"> PAGEREF _Toc533601309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10" w:history="1">
        <w:r>
          <w:rPr>
            <w:rStyle w:val="a9"/>
            <w:rFonts w:eastAsia="方正兰亭纤黑_GBK" w:cs="Times New Roman"/>
          </w:rPr>
          <w:t>1.1.4.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医院自定义分类</w:t>
        </w:r>
        <w:r>
          <w:tab/>
        </w:r>
        <w:r>
          <w:fldChar w:fldCharType="begin"/>
        </w:r>
        <w:r>
          <w:instrText xml:space="preserve"> PAGEREF _Toc533601310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11" w:history="1">
        <w:r>
          <w:rPr>
            <w:rStyle w:val="a9"/>
            <w:rFonts w:eastAsia="方正兰亭纤黑_GBK" w:cs="Times New Roman"/>
          </w:rPr>
          <w:t>1.1.5.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医院资料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_Toc533601311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12" w:history="1">
        <w:r>
          <w:rPr>
            <w:rStyle w:val="a9"/>
            <w:rFonts w:eastAsia="方正兰亭纤黑_GBK" w:cs="Times New Roman"/>
          </w:rPr>
          <w:t>1.1.6.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医院预约规则说明</w:t>
        </w:r>
        <w:r>
          <w:tab/>
        </w:r>
        <w:r>
          <w:fldChar w:fldCharType="begin"/>
        </w:r>
        <w:r>
          <w:instrText xml:space="preserve"> PAGEREF _Toc533601312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13" w:history="1">
        <w:r>
          <w:rPr>
            <w:rStyle w:val="a9"/>
            <w:rFonts w:eastAsia="方正兰亭纤黑_GBK" w:cs="Times New Roman"/>
          </w:rPr>
          <w:t>1.1.7.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医院配置资料</w:t>
        </w:r>
        <w:r>
          <w:tab/>
        </w:r>
        <w:r>
          <w:fldChar w:fldCharType="begin"/>
        </w:r>
        <w:r>
          <w:instrText xml:space="preserve"> PAGEREF _Toc533601313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14" w:history="1">
        <w:r>
          <w:rPr>
            <w:rStyle w:val="a9"/>
            <w:rFonts w:eastAsia="方正兰亭纤黑_GBK" w:cs="Times New Roman"/>
          </w:rPr>
          <w:t>1.1.8.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医院放号时间</w:t>
        </w:r>
        <w:r>
          <w:tab/>
        </w:r>
        <w:r>
          <w:fldChar w:fldCharType="begin"/>
        </w:r>
        <w:r>
          <w:instrText xml:space="preserve"> PAGEREF _Toc533601314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15" w:history="1">
        <w:r>
          <w:rPr>
            <w:rStyle w:val="a9"/>
            <w:rFonts w:eastAsia="方正兰亭纤黑_GBK" w:cs="Times New Roman"/>
          </w:rPr>
          <w:t>1.1.9.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科室资料</w:t>
        </w:r>
        <w:r>
          <w:tab/>
        </w:r>
        <w:r>
          <w:fldChar w:fldCharType="begin"/>
        </w:r>
        <w:r>
          <w:instrText xml:space="preserve"> PAGEREF _Toc533601315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16" w:history="1">
        <w:r>
          <w:rPr>
            <w:rStyle w:val="a9"/>
            <w:rFonts w:eastAsia="方正兰亭纤黑_GBK" w:cs="Times New Roman"/>
          </w:rPr>
          <w:t>1.1.10.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医生资料</w:t>
        </w:r>
        <w:r>
          <w:tab/>
        </w:r>
        <w:r>
          <w:fldChar w:fldCharType="begin"/>
        </w:r>
        <w:r>
          <w:instrText xml:space="preserve"> PAGEREF _Toc533601316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17" w:history="1">
        <w:r>
          <w:rPr>
            <w:rStyle w:val="a9"/>
            <w:rFonts w:eastAsia="方正兰亭纤黑_GBK" w:cs="Times New Roman"/>
          </w:rPr>
          <w:t>1.1.11.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热门医生</w:t>
        </w:r>
        <w:r>
          <w:tab/>
        </w:r>
        <w:r>
          <w:fldChar w:fldCharType="begin"/>
        </w:r>
        <w:r>
          <w:instrText xml:space="preserve"> PAGEREF _Toc533601317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18" w:history="1">
        <w:r>
          <w:rPr>
            <w:rStyle w:val="a9"/>
            <w:rFonts w:eastAsia="方正兰亭纤黑_GBK" w:cs="Times New Roman"/>
          </w:rPr>
          <w:t>1.1.12.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科室列表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_Toc533601318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19" w:history="1">
        <w:r>
          <w:rPr>
            <w:rStyle w:val="a9"/>
            <w:rFonts w:ascii="方正兰亭纤黑_GBK" w:eastAsia="方正兰亭纤黑_GBK"/>
          </w:rPr>
          <w:t>1.2.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预约资料</w:t>
        </w:r>
        <w:r>
          <w:tab/>
        </w:r>
        <w:r>
          <w:fldChar w:fldCharType="begin"/>
        </w:r>
        <w:r>
          <w:instrText xml:space="preserve"> PAGEREF _Toc533601319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20" w:history="1">
        <w:r>
          <w:rPr>
            <w:rStyle w:val="a9"/>
            <w:rFonts w:cs="Times New Roman"/>
          </w:rPr>
          <w:t>1.2.1.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SimSun"/>
          </w:rPr>
          <w:t>档案格式</w:t>
        </w:r>
        <w:r>
          <w:tab/>
        </w:r>
        <w:r>
          <w:fldChar w:fldCharType="begin"/>
        </w:r>
        <w:r>
          <w:instrText xml:space="preserve"> PAGEREF _Toc533601320 \h </w:instrText>
        </w:r>
        <w:r>
          <w:fldChar w:fldCharType="separate"/>
        </w:r>
        <w:r>
          <w:t>25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21" w:history="1">
        <w:r>
          <w:rPr>
            <w:rStyle w:val="a9"/>
            <w:rFonts w:eastAsia="方正兰亭纤黑_GBK" w:cs="Times New Roman"/>
          </w:rPr>
          <w:t>1.2.2.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排班资料</w:t>
        </w:r>
        <w:r>
          <w:tab/>
        </w:r>
        <w:r>
          <w:fldChar w:fldCharType="begin"/>
        </w:r>
        <w:r>
          <w:instrText xml:space="preserve"> PAGEREF _Toc533601321 \h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22" w:history="1">
        <w:r>
          <w:rPr>
            <w:rStyle w:val="a9"/>
            <w:rFonts w:eastAsia="方正兰亭纤黑_GBK" w:cs="Times New Roman"/>
          </w:rPr>
          <w:t>1.2.3.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号源资料</w:t>
        </w:r>
        <w:r>
          <w:tab/>
        </w:r>
        <w:r>
          <w:fldChar w:fldCharType="begin"/>
        </w:r>
        <w:r>
          <w:instrText xml:space="preserve"> PAGEREF _Toc533601322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23" w:history="1">
        <w:r>
          <w:rPr>
            <w:rStyle w:val="a9"/>
            <w:rFonts w:eastAsia="方正兰亭纤黑_GBK" w:cs="Times New Roman"/>
          </w:rPr>
          <w:t>1.2.4.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预约下单</w:t>
        </w:r>
        <w:r>
          <w:tab/>
        </w:r>
        <w:r>
          <w:fldChar w:fldCharType="begin"/>
        </w:r>
        <w:r>
          <w:instrText xml:space="preserve"> PAGEREF _Toc533601323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24" w:history="1">
        <w:r>
          <w:rPr>
            <w:rStyle w:val="a9"/>
            <w:rFonts w:eastAsia="方正兰亭纤黑_GBK" w:cs="Times New Roman"/>
          </w:rPr>
          <w:t>1.2.5.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 w:hAnsi="SimSun"/>
          </w:rPr>
          <w:t>用户订单查询</w:t>
        </w:r>
        <w:r>
          <w:tab/>
        </w:r>
        <w:r>
          <w:fldChar w:fldCharType="begin"/>
        </w:r>
        <w:r>
          <w:instrText xml:space="preserve"> PAGEREF _Toc533601324 \h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25" w:history="1">
        <w:r>
          <w:rPr>
            <w:rStyle w:val="a9"/>
            <w:rFonts w:eastAsia="方正兰亭纤黑_GBK" w:cs="Times New Roman"/>
          </w:rPr>
          <w:t>1.2.6.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预约订单检测</w:t>
        </w:r>
        <w:r>
          <w:tab/>
        </w:r>
        <w:r>
          <w:fldChar w:fldCharType="begin"/>
        </w:r>
        <w:r>
          <w:instrText xml:space="preserve"> PAGEREF _Toc533601325 \h </w:instrText>
        </w:r>
        <w:r>
          <w:fldChar w:fldCharType="separate"/>
        </w:r>
        <w:r>
          <w:t>35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26" w:history="1">
        <w:r>
          <w:rPr>
            <w:rStyle w:val="a9"/>
            <w:rFonts w:eastAsia="方正兰亭纤黑_GBK" w:cs="Times New Roman"/>
          </w:rPr>
          <w:t>1.2.7.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预约取消</w:t>
        </w:r>
        <w:r>
          <w:tab/>
        </w:r>
        <w:r>
          <w:fldChar w:fldCharType="begin"/>
        </w:r>
        <w:r>
          <w:instrText xml:space="preserve"> PAGEREF _Toc533601326 \h </w:instrText>
        </w:r>
        <w:r>
          <w:fldChar w:fldCharType="separate"/>
        </w:r>
        <w:r>
          <w:t>36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27" w:history="1">
        <w:r>
          <w:rPr>
            <w:rStyle w:val="a9"/>
            <w:rFonts w:eastAsia="方正兰亭纤黑_GBK" w:cs="Times New Roman"/>
          </w:rPr>
          <w:t>1.2.8.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停诊查询</w:t>
        </w:r>
        <w:r>
          <w:tab/>
        </w:r>
        <w:r>
          <w:fldChar w:fldCharType="begin"/>
        </w:r>
        <w:r>
          <w:instrText xml:space="preserve"> PAGEREF _Toc533601327 \h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96784E" w:rsidRDefault="002D59F8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28" w:history="1">
        <w:r>
          <w:rPr>
            <w:rStyle w:val="a9"/>
            <w:rFonts w:ascii="方正兰亭纤黑_GBK" w:eastAsia="方正兰亭纤黑_GBK"/>
          </w:rPr>
          <w:t xml:space="preserve">1.2.10 </w:t>
        </w:r>
        <w:r>
          <w:rPr>
            <w:rStyle w:val="a9"/>
            <w:rFonts w:ascii="方正兰亭纤黑_GBK" w:eastAsia="方正兰亭纤黑_GBK"/>
          </w:rPr>
          <w:t>订单短信查询</w:t>
        </w:r>
        <w:r>
          <w:tab/>
        </w:r>
        <w:r>
          <w:fldChar w:fldCharType="begin"/>
        </w:r>
        <w:r>
          <w:instrText xml:space="preserve"> PAGEREF _Toc533601328 \h </w:instrText>
        </w:r>
        <w:r>
          <w:fldChar w:fldCharType="separate"/>
        </w:r>
        <w:r>
          <w:t>39</w:t>
        </w:r>
        <w:r>
          <w:fldChar w:fldCharType="end"/>
        </w:r>
      </w:hyperlink>
    </w:p>
    <w:p w:rsidR="0096784E" w:rsidRDefault="002D59F8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29" w:history="1">
        <w:r>
          <w:rPr>
            <w:rStyle w:val="a9"/>
            <w:rFonts w:ascii="方正兰亭纤黑_GBK" w:eastAsia="方正兰亭纤黑_GBK"/>
          </w:rPr>
          <w:t xml:space="preserve">1.2.10 </w:t>
        </w:r>
        <w:r>
          <w:rPr>
            <w:rStyle w:val="a9"/>
            <w:rFonts w:ascii="方正兰亭纤黑_GBK" w:eastAsia="方正兰亭纤黑_GBK"/>
          </w:rPr>
          <w:t>订单状态回调接口（渠道提供给平台）</w:t>
        </w:r>
        <w:r>
          <w:tab/>
        </w:r>
        <w:r>
          <w:fldChar w:fldCharType="begin"/>
        </w:r>
        <w:r>
          <w:instrText xml:space="preserve"> PAGEREF _Toc533601329 \h </w:instrText>
        </w:r>
        <w:r>
          <w:fldChar w:fldCharType="separate"/>
        </w:r>
        <w:r>
          <w:t>40</w:t>
        </w:r>
        <w:r>
          <w:fldChar w:fldCharType="end"/>
        </w:r>
      </w:hyperlink>
    </w:p>
    <w:p w:rsidR="0096784E" w:rsidRDefault="002D59F8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30" w:history="1">
        <w:r>
          <w:rPr>
            <w:rStyle w:val="a9"/>
            <w:rFonts w:ascii="方正兰亭纤黑_GBK" w:eastAsia="方正兰亭纤黑_GBK"/>
          </w:rPr>
          <w:t>1.2.11</w:t>
        </w:r>
        <w:r>
          <w:rPr>
            <w:rStyle w:val="a9"/>
            <w:rFonts w:ascii="方正兰亭纤黑_GBK" w:eastAsia="方正兰亭纤黑_GBK"/>
          </w:rPr>
          <w:t>停改诊通知接口（渠道提供给平台）</w:t>
        </w:r>
        <w:r>
          <w:tab/>
        </w:r>
        <w:r>
          <w:fldChar w:fldCharType="begin"/>
        </w:r>
        <w:r>
          <w:instrText xml:space="preserve"> PAGEREF _Toc533601330 \h </w:instrText>
        </w:r>
        <w:r>
          <w:fldChar w:fldCharType="separate"/>
        </w:r>
        <w:r>
          <w:t>41</w:t>
        </w:r>
        <w:r>
          <w:fldChar w:fldCharType="end"/>
        </w:r>
      </w:hyperlink>
    </w:p>
    <w:p w:rsidR="0096784E" w:rsidRDefault="002D59F8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31" w:history="1">
        <w:r>
          <w:rPr>
            <w:rStyle w:val="a9"/>
            <w:rFonts w:ascii="方正兰亭纤黑_GBK" w:eastAsia="方正兰亭纤黑_GBK"/>
          </w:rPr>
          <w:t>1.2.12</w:t>
        </w:r>
        <w:r>
          <w:rPr>
            <w:rStyle w:val="a9"/>
            <w:rFonts w:ascii="方正兰亭纤黑_GBK" w:eastAsia="方正兰亭纤黑_GBK"/>
          </w:rPr>
          <w:t>获取医院科室公告</w:t>
        </w:r>
        <w:r>
          <w:tab/>
        </w:r>
        <w:r>
          <w:fldChar w:fldCharType="begin"/>
        </w:r>
        <w:r>
          <w:instrText xml:space="preserve"> PAGEREF _Toc533601331 \h </w:instrText>
        </w:r>
        <w:r>
          <w:fldChar w:fldCharType="separate"/>
        </w:r>
        <w:r>
          <w:t>42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32" w:history="1">
        <w:r>
          <w:rPr>
            <w:rStyle w:val="a9"/>
            <w:rFonts w:ascii="方正兰亭纤黑_GBK" w:eastAsia="方正兰亭纤黑_GBK"/>
          </w:rPr>
          <w:t>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接口说明</w:t>
        </w:r>
        <w:r>
          <w:tab/>
        </w:r>
        <w:r>
          <w:fldChar w:fldCharType="begin"/>
        </w:r>
        <w:r>
          <w:instrText xml:space="preserve"> PAGEREF _Toc533601332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63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33" w:history="1">
        <w:r>
          <w:rPr>
            <w:rStyle w:val="a9"/>
            <w:rFonts w:ascii="方正兰亭纤黑_GBK" w:eastAsia="方正兰亭纤黑_GBK"/>
          </w:rPr>
          <w:t>2.1.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标识代码说明</w:t>
        </w:r>
        <w:r>
          <w:tab/>
        </w:r>
        <w:r>
          <w:fldChar w:fldCharType="begin"/>
        </w:r>
        <w:r>
          <w:instrText xml:space="preserve"> PAGEREF _Toc533601333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34" w:history="1">
        <w:r>
          <w:rPr>
            <w:rStyle w:val="a9"/>
            <w:rFonts w:eastAsia="方正兰亭纤黑_GBK" w:cs="Times New Roman"/>
          </w:rPr>
          <w:t>2.1.1.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日期及时间格式说明</w:t>
        </w:r>
        <w:r>
          <w:tab/>
        </w:r>
        <w:r>
          <w:fldChar w:fldCharType="begin"/>
        </w:r>
        <w:r>
          <w:instrText xml:space="preserve"> PAGEREF _Toc533601334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35" w:history="1">
        <w:r>
          <w:rPr>
            <w:rStyle w:val="a9"/>
            <w:rFonts w:eastAsia="方正兰亭纤黑_GBK" w:cs="Times New Roman"/>
          </w:rPr>
          <w:t>2.1.2.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性别编号说明</w:t>
        </w:r>
        <w:r>
          <w:tab/>
        </w:r>
        <w:r>
          <w:fldChar w:fldCharType="begin"/>
        </w:r>
        <w:r>
          <w:instrText xml:space="preserve"> PAGEREF _Toc533601335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36" w:history="1">
        <w:r>
          <w:rPr>
            <w:rStyle w:val="a9"/>
            <w:rFonts w:eastAsia="方正兰亭纤黑_GBK" w:cs="Times New Roman"/>
          </w:rPr>
          <w:t>2.1.3.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医生职称说明</w:t>
        </w:r>
        <w:r>
          <w:tab/>
        </w:r>
        <w:r>
          <w:fldChar w:fldCharType="begin"/>
        </w:r>
        <w:r>
          <w:instrText xml:space="preserve"> PAGEREF _Toc533601336 \h </w:instrText>
        </w:r>
        <w:r>
          <w:fldChar w:fldCharType="separate"/>
        </w:r>
        <w:r>
          <w:t>43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37" w:history="1">
        <w:r>
          <w:rPr>
            <w:rStyle w:val="a9"/>
            <w:rFonts w:eastAsia="方正兰亭纤黑_GBK" w:cs="Times New Roman"/>
          </w:rPr>
          <w:t>2.1.4.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支付方式说明</w:t>
        </w:r>
        <w:r>
          <w:tab/>
        </w:r>
        <w:r>
          <w:fldChar w:fldCharType="begin"/>
        </w:r>
        <w:r>
          <w:instrText xml:space="preserve"> PAGEREF _Toc533601337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84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38" w:history="1">
        <w:r>
          <w:rPr>
            <w:rStyle w:val="a9"/>
            <w:rFonts w:eastAsia="方正兰亭纤黑_GBK" w:cs="Times New Roman"/>
          </w:rPr>
          <w:t>2.1.5.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地区编号说明</w:t>
        </w:r>
        <w:r>
          <w:tab/>
        </w:r>
        <w:r>
          <w:fldChar w:fldCharType="begin"/>
        </w:r>
        <w:r>
          <w:instrText xml:space="preserve"> PAGEREF _Toc533601338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39" w:history="1">
        <w:r>
          <w:rPr>
            <w:rStyle w:val="a9"/>
            <w:rFonts w:ascii="方正兰亭纤黑_GBK" w:eastAsia="方正兰亭纤黑_GBK"/>
          </w:rPr>
          <w:t>2.1.5.1.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深圳市分区</w:t>
        </w:r>
        <w:r>
          <w:rPr>
            <w:rStyle w:val="a9"/>
            <w:rFonts w:ascii="方正兰亭纤黑_GBK" w:eastAsia="方正兰亭纤黑_GBK"/>
          </w:rPr>
          <w:t>编号说明</w:t>
        </w:r>
        <w:r>
          <w:tab/>
        </w:r>
        <w:r>
          <w:fldChar w:fldCharType="begin"/>
        </w:r>
        <w:r>
          <w:instrText xml:space="preserve"> PAGEREF _Toc533601339 \h </w:instrText>
        </w:r>
        <w:r>
          <w:fldChar w:fldCharType="separate"/>
        </w:r>
        <w:r>
          <w:t>45</w:t>
        </w:r>
        <w:r>
          <w:fldChar w:fldCharType="end"/>
        </w:r>
      </w:hyperlink>
    </w:p>
    <w:p w:rsidR="0096784E" w:rsidRDefault="002D59F8">
      <w:pPr>
        <w:pStyle w:val="11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40" w:history="1">
        <w:r>
          <w:rPr>
            <w:rStyle w:val="a9"/>
            <w:rFonts w:ascii="方正兰亭纤黑_GBK" w:eastAsia="方正兰亭纤黑_GBK"/>
          </w:rPr>
          <w:t>2.1.5.2.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9"/>
            <w:rFonts w:ascii="方正兰亭纤黑_GBK" w:eastAsia="方正兰亭纤黑_GBK"/>
          </w:rPr>
          <w:t>下单返回提示内容</w:t>
        </w:r>
        <w:r>
          <w:tab/>
        </w:r>
        <w:r>
          <w:fldChar w:fldCharType="begin"/>
        </w:r>
        <w:r>
          <w:instrText xml:space="preserve"> PAGEREF _Toc533601340 \h </w:instrText>
        </w:r>
        <w:r>
          <w:fldChar w:fldCharType="separate"/>
        </w:r>
        <w:r>
          <w:t>46</w:t>
        </w:r>
        <w:r>
          <w:fldChar w:fldCharType="end"/>
        </w:r>
      </w:hyperlink>
    </w:p>
    <w:p w:rsidR="0096784E" w:rsidRDefault="002D59F8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41" w:history="1">
        <w:r>
          <w:rPr>
            <w:rStyle w:val="a9"/>
            <w:rFonts w:ascii="方正兰亭纤黑_GBK" w:eastAsia="方正兰亭纤黑_GBK"/>
          </w:rPr>
          <w:t>2.1.5.5</w:t>
        </w:r>
        <w:r>
          <w:rPr>
            <w:rStyle w:val="a9"/>
            <w:rFonts w:ascii="方正兰亭纤黑_GBK" w:eastAsia="方正兰亭纤黑_GBK"/>
          </w:rPr>
          <w:t>医院类型对应</w:t>
        </w:r>
        <w:r>
          <w:rPr>
            <w:rStyle w:val="a9"/>
            <w:rFonts w:ascii="方正兰亭纤黑_GBK" w:eastAsia="方正兰亭纤黑_GBK"/>
          </w:rPr>
          <w:t>unit_class</w:t>
        </w:r>
        <w:r>
          <w:tab/>
        </w:r>
        <w:r>
          <w:fldChar w:fldCharType="begin"/>
        </w:r>
        <w:r>
          <w:instrText xml:space="preserve"> PAGEREF _Toc533601341 \h </w:instrText>
        </w:r>
        <w:r>
          <w:fldChar w:fldCharType="separate"/>
        </w:r>
        <w:r>
          <w:t>48</w:t>
        </w:r>
        <w:r>
          <w:fldChar w:fldCharType="end"/>
        </w:r>
      </w:hyperlink>
    </w:p>
    <w:p w:rsidR="0096784E" w:rsidRDefault="002D59F8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42" w:history="1">
        <w:r>
          <w:rPr>
            <w:rStyle w:val="a9"/>
            <w:rFonts w:ascii="方正兰亭纤黑_GBK" w:eastAsia="方正兰亭纤黑_GBK"/>
          </w:rPr>
          <w:t>2.1.6. AES</w:t>
        </w:r>
        <w:r>
          <w:rPr>
            <w:rStyle w:val="a9"/>
            <w:rFonts w:ascii="方正兰亭纤黑_GBK" w:eastAsia="方正兰亭纤黑_GBK"/>
          </w:rPr>
          <w:t>加密算法</w:t>
        </w:r>
        <w:r>
          <w:tab/>
        </w:r>
        <w:r>
          <w:fldChar w:fldCharType="begin"/>
        </w:r>
        <w:r>
          <w:instrText xml:space="preserve"> PAGEREF _Toc533601342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96784E" w:rsidRDefault="002D59F8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43" w:history="1">
        <w:r>
          <w:rPr>
            <w:rStyle w:val="a9"/>
            <w:rFonts w:ascii="方正兰亭纤黑_GBK" w:eastAsia="方正兰亭纤黑_GBK"/>
          </w:rPr>
          <w:t>2.1.6.1. AES</w:t>
        </w:r>
        <w:r>
          <w:rPr>
            <w:rStyle w:val="a9"/>
            <w:rFonts w:ascii="方正兰亭纤黑_GBK" w:eastAsia="方正兰亭纤黑_GBK"/>
          </w:rPr>
          <w:t>加密算法说明</w:t>
        </w:r>
        <w:r>
          <w:tab/>
        </w:r>
        <w:r>
          <w:fldChar w:fldCharType="begin"/>
        </w:r>
        <w:r>
          <w:instrText xml:space="preserve"> PAGEREF _Toc533601343 \h </w:instrText>
        </w:r>
        <w:r>
          <w:fldChar w:fldCharType="separate"/>
        </w:r>
        <w:r>
          <w:t>49</w:t>
        </w:r>
        <w:r>
          <w:fldChar w:fldCharType="end"/>
        </w:r>
      </w:hyperlink>
    </w:p>
    <w:p w:rsidR="0096784E" w:rsidRDefault="002D59F8">
      <w:pPr>
        <w:pStyle w:val="11"/>
        <w:tabs>
          <w:tab w:val="right" w:leader="dot" w:pos="9736"/>
        </w:tabs>
        <w:rPr>
          <w:rFonts w:asciiTheme="minorHAnsi" w:eastAsiaTheme="minorEastAsia" w:hAnsiTheme="minorHAnsi" w:cstheme="minorBidi"/>
          <w:szCs w:val="22"/>
        </w:rPr>
      </w:pPr>
      <w:hyperlink w:anchor="_Toc533601344" w:history="1">
        <w:r>
          <w:rPr>
            <w:rStyle w:val="a9"/>
            <w:rFonts w:ascii="方正兰亭纤黑_GBK" w:eastAsia="方正兰亭纤黑_GBK"/>
          </w:rPr>
          <w:t>2.1.6.2. AES</w:t>
        </w:r>
        <w:r>
          <w:rPr>
            <w:rStyle w:val="a9"/>
            <w:rFonts w:ascii="方正兰亭纤黑_GBK" w:eastAsia="方正兰亭纤黑_GBK"/>
          </w:rPr>
          <w:t>加密算法代码示例</w:t>
        </w:r>
        <w:r>
          <w:tab/>
        </w:r>
        <w:r>
          <w:fldChar w:fldCharType="begin"/>
        </w:r>
        <w:r>
          <w:instrText xml:space="preserve"> PAGEREF _Toc533601344 \h </w:instrText>
        </w:r>
        <w:r>
          <w:fldChar w:fldCharType="separate"/>
        </w:r>
        <w:r>
          <w:t>50</w:t>
        </w:r>
        <w:r>
          <w:fldChar w:fldCharType="end"/>
        </w:r>
      </w:hyperlink>
    </w:p>
    <w:p w:rsidR="0096784E" w:rsidRDefault="002D59F8">
      <w:pPr>
        <w:rPr>
          <w:rFonts w:ascii="方正兰亭纤黑_GBK" w:eastAsia="方正兰亭纤黑_GBK"/>
        </w:rPr>
      </w:pPr>
      <w:r>
        <w:rPr>
          <w:rFonts w:ascii="方正兰亭纤黑_GBK" w:eastAsia="方正兰亭纤黑_GBK" w:hint="eastAsia"/>
        </w:rPr>
        <w:fldChar w:fldCharType="end"/>
      </w:r>
    </w:p>
    <w:p w:rsidR="0096784E" w:rsidRDefault="002D59F8">
      <w:pPr>
        <w:pStyle w:val="1"/>
        <w:rPr>
          <w:rFonts w:ascii="方正兰亭纤黑_GBK" w:eastAsia="方正兰亭纤黑_GBK"/>
        </w:rPr>
      </w:pPr>
      <w:r>
        <w:rPr>
          <w:rFonts w:ascii="方正兰亭纤黑_GBK" w:eastAsia="方正兰亭纤黑_GBK" w:hint="eastAsia"/>
        </w:rPr>
        <w:br w:type="page"/>
      </w:r>
      <w:bookmarkStart w:id="5" w:name="_Toc533601304"/>
      <w:r>
        <w:rPr>
          <w:rFonts w:ascii="方正兰亭纤黑_GBK" w:eastAsia="方正兰亭纤黑_GBK" w:hint="eastAsia"/>
        </w:rPr>
        <w:lastRenderedPageBreak/>
        <w:t>接口须知</w:t>
      </w:r>
      <w:bookmarkEnd w:id="5"/>
    </w:p>
    <w:p w:rsidR="0096784E" w:rsidRDefault="002D59F8">
      <w:pPr>
        <w:numPr>
          <w:ilvl w:val="0"/>
          <w:numId w:val="4"/>
        </w:numPr>
        <w:rPr>
          <w:rFonts w:ascii="方正兰亭纤黑_GBK" w:eastAsia="方正兰亭纤黑_GBK"/>
        </w:rPr>
      </w:pPr>
      <w:r>
        <w:rPr>
          <w:rFonts w:ascii="方正兰亭纤黑_GBK" w:eastAsia="方正兰亭纤黑_GBK" w:hint="eastAsia"/>
        </w:rPr>
        <w:t>该接口用于就医通所有预约渠道，所有参数均以</w:t>
      </w:r>
      <w:r>
        <w:rPr>
          <w:rFonts w:ascii="方正兰亭纤黑_GBK" w:eastAsia="方正兰亭纤黑_GBK" w:hint="eastAsia"/>
        </w:rPr>
        <w:t>post</w:t>
      </w:r>
      <w:r>
        <w:rPr>
          <w:rFonts w:ascii="方正兰亭纤黑_GBK" w:eastAsia="方正兰亭纤黑_GBK" w:hint="eastAsia"/>
        </w:rPr>
        <w:t>方式请求</w:t>
      </w:r>
    </w:p>
    <w:p w:rsidR="0096784E" w:rsidRDefault="002D59F8">
      <w:pPr>
        <w:numPr>
          <w:ilvl w:val="0"/>
          <w:numId w:val="4"/>
        </w:numPr>
        <w:rPr>
          <w:rFonts w:ascii="方正兰亭纤黑_GBK" w:eastAsia="方正兰亭纤黑_GBK"/>
        </w:rPr>
      </w:pPr>
      <w:r>
        <w:rPr>
          <w:rFonts w:ascii="方正兰亭纤黑_GBK" w:eastAsia="方正兰亭纤黑_GBK" w:hint="eastAsia"/>
        </w:rPr>
        <w:t>接口详情地址另行通行</w:t>
      </w:r>
    </w:p>
    <w:p w:rsidR="0096784E" w:rsidRDefault="002D59F8">
      <w:pPr>
        <w:pStyle w:val="1"/>
        <w:numPr>
          <w:ilvl w:val="0"/>
          <w:numId w:val="5"/>
        </w:numPr>
        <w:rPr>
          <w:rFonts w:ascii="方正兰亭纤黑_GBK" w:eastAsia="方正兰亭纤黑_GBK"/>
        </w:rPr>
      </w:pPr>
      <w:bookmarkStart w:id="6" w:name="_Toc533601305"/>
      <w:r>
        <w:rPr>
          <w:rFonts w:ascii="方正兰亭纤黑_GBK" w:eastAsia="方正兰亭纤黑_GBK" w:hint="eastAsia"/>
        </w:rPr>
        <w:t>接口定义</w:t>
      </w:r>
      <w:bookmarkEnd w:id="6"/>
    </w:p>
    <w:p w:rsidR="0096784E" w:rsidRDefault="002D59F8">
      <w:pPr>
        <w:pStyle w:val="1"/>
        <w:numPr>
          <w:ilvl w:val="1"/>
          <w:numId w:val="5"/>
        </w:numPr>
        <w:rPr>
          <w:rFonts w:ascii="方正兰亭纤黑_GBK" w:eastAsia="方正兰亭纤黑_GBK"/>
          <w:sz w:val="36"/>
          <w:szCs w:val="36"/>
        </w:rPr>
      </w:pPr>
      <w:bookmarkStart w:id="7" w:name="_Toc533601306"/>
      <w:r>
        <w:rPr>
          <w:rFonts w:ascii="方正兰亭纤黑_GBK" w:eastAsia="方正兰亭纤黑_GBK" w:hint="eastAsia"/>
          <w:sz w:val="36"/>
          <w:szCs w:val="36"/>
        </w:rPr>
        <w:t>基本资料</w:t>
      </w:r>
      <w:bookmarkEnd w:id="7"/>
    </w:p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</w:rPr>
      </w:pPr>
      <w:bookmarkStart w:id="8" w:name="_Toc533601307"/>
      <w:r>
        <w:rPr>
          <w:rFonts w:ascii="方正兰亭纤黑_GBK" w:eastAsia="方正兰亭纤黑_GBK" w:hint="eastAsia"/>
          <w:sz w:val="32"/>
          <w:szCs w:val="32"/>
        </w:rPr>
        <w:t>地区列表</w:t>
      </w:r>
      <w:bookmarkEnd w:id="8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425"/>
        <w:gridCol w:w="340"/>
        <w:gridCol w:w="1174"/>
        <w:gridCol w:w="758"/>
        <w:gridCol w:w="142"/>
        <w:gridCol w:w="375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http://xxxxxxxxx/index.php?c=sch&amp;a=</w:t>
            </w:r>
            <w:r>
              <w:rPr>
                <w:rFonts w:ascii="方正兰亭纤黑_GBK" w:eastAsia="方正兰亭纤黑_GBK" w:hAnsi="Courier New" w:hint="eastAsia"/>
                <w:color w:val="000000"/>
                <w:highlight w:val="lightGray"/>
              </w:rPr>
              <w:t>getArea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9" w:name="OLE_LINK175"/>
            <w:bookmarkStart w:id="10" w:name="OLE_LINK176"/>
            <w:r>
              <w:rPr>
                <w:rFonts w:ascii="方正兰亭纤黑_GBK" w:eastAsia="方正兰亭纤黑_GBK" w:hAnsi="Courier New" w:hint="eastAsia"/>
                <w:color w:val="0000C0"/>
                <w:highlight w:val="white"/>
              </w:rPr>
              <w:t>parent_id</w:t>
            </w:r>
            <w:bookmarkEnd w:id="9"/>
            <w:bookmarkEnd w:id="10"/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父级地区</w:t>
            </w:r>
            <w:r>
              <w:rPr>
                <w:rFonts w:ascii="方正兰亭纤黑_GBK" w:eastAsia="方正兰亭纤黑_GBK" w:hint="eastAsia"/>
              </w:rPr>
              <w:t xml:space="preserve"> ID: </w:t>
            </w:r>
            <w:r>
              <w:rPr>
                <w:rFonts w:ascii="方正兰亭纤黑_GBK" w:eastAsia="方正兰亭纤黑_GBK" w:hint="eastAsia"/>
              </w:rPr>
              <w:t>如</w:t>
            </w:r>
            <w:r>
              <w:rPr>
                <w:rFonts w:ascii="方正兰亭纤黑_GBK" w:eastAsia="方正兰亭纤黑_GBK" w:hint="eastAsia"/>
              </w:rPr>
              <w:t xml:space="preserve"> 5 </w:t>
            </w:r>
            <w:r>
              <w:rPr>
                <w:rFonts w:ascii="方正兰亭纤黑_GBK" w:eastAsia="方正兰亭纤黑_GBK" w:hint="eastAsia"/>
              </w:rPr>
              <w:t>将获取深圳市所有地区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765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93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89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AREA_ID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所有城市</w:t>
            </w:r>
            <w:r>
              <w:rPr>
                <w:rFonts w:ascii="方正兰亭纤黑_GBK" w:eastAsia="方正兰亭纤黑_GBK" w:hint="eastAsia"/>
              </w:rPr>
              <w:t xml:space="preserve">, </w:t>
            </w:r>
            <w:r>
              <w:rPr>
                <w:rFonts w:ascii="方正兰亭纤黑_GBK" w:eastAsia="方正兰亭纤黑_GBK" w:hint="eastAsia"/>
              </w:rPr>
              <w:t>城市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AREA_NAME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所有城市，城市名称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PARENT_ID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城市上一级（父级）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CITY_ID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城市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AREA_LEVEL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城市等级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其它参数多余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</w:rPr>
      </w:pPr>
      <w:bookmarkStart w:id="11" w:name="_Toc533601308"/>
      <w:bookmarkStart w:id="12" w:name="_Toc29422"/>
      <w:r>
        <w:rPr>
          <w:rFonts w:ascii="方正兰亭纤黑_GBK" w:eastAsia="方正兰亭纤黑_GBK" w:hint="eastAsia"/>
          <w:sz w:val="32"/>
          <w:szCs w:val="32"/>
        </w:rPr>
        <w:t>开通城市列表</w:t>
      </w:r>
      <w:bookmarkEnd w:id="11"/>
      <w:bookmarkEnd w:id="12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425"/>
        <w:gridCol w:w="340"/>
        <w:gridCol w:w="1174"/>
        <w:gridCol w:w="758"/>
        <w:gridCol w:w="142"/>
        <w:gridCol w:w="375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http://xxxxxxxxx/index.php?c=sch&amp;a=</w:t>
            </w:r>
            <w:bookmarkStart w:id="13" w:name="OLE_LINK22"/>
            <w:bookmarkStart w:id="14" w:name="OLE_LINK21"/>
            <w:r>
              <w:rPr>
                <w:rFonts w:ascii="方正兰亭纤黑_GBK" w:eastAsia="方正兰亭纤黑_GBK" w:hint="eastAsia"/>
              </w:rPr>
              <w:t>getCity</w:t>
            </w:r>
            <w:bookmarkEnd w:id="13"/>
            <w:bookmarkEnd w:id="14"/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序号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Integer()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String()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765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93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89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CITY_ID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所有城市</w:t>
            </w:r>
            <w:r>
              <w:rPr>
                <w:rFonts w:ascii="方正兰亭纤黑_GBK" w:eastAsia="方正兰亭纤黑_GBK" w:hint="eastAsia"/>
              </w:rPr>
              <w:t xml:space="preserve">, </w:t>
            </w:r>
            <w:r>
              <w:rPr>
                <w:rFonts w:ascii="方正兰亭纤黑_GBK" w:eastAsia="方正兰亭纤黑_GBK" w:hint="eastAsia"/>
              </w:rPr>
              <w:t>城市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CITY_NAME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所有城市，城市名称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</w:rPr>
      </w:pPr>
      <w:bookmarkStart w:id="15" w:name="_Toc533601309"/>
      <w:r>
        <w:rPr>
          <w:rFonts w:ascii="方正兰亭纤黑_GBK" w:eastAsia="方正兰亭纤黑_GBK" w:hint="eastAsia"/>
        </w:rPr>
        <w:t>公共分类</w:t>
      </w:r>
      <w:bookmarkEnd w:id="15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061"/>
        <w:gridCol w:w="364"/>
        <w:gridCol w:w="1091"/>
        <w:gridCol w:w="423"/>
        <w:gridCol w:w="900"/>
        <w:gridCol w:w="375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http://xxxx/index.php?c=sch&amp;a=</w:t>
            </w:r>
            <w:bookmarkStart w:id="16" w:name="OLE_LINK5"/>
            <w:bookmarkStart w:id="17" w:name="OLE_LINK6"/>
            <w:bookmarkStart w:id="18" w:name="OLE_LINK7"/>
            <w:r>
              <w:rPr>
                <w:rFonts w:ascii="方正兰亭纤黑_GBK" w:eastAsia="方正兰亭纤黑_GBK" w:hint="eastAsia"/>
              </w:rPr>
              <w:t>getPubcat</w:t>
            </w:r>
            <w:bookmarkEnd w:id="16"/>
            <w:bookmarkEnd w:id="17"/>
            <w:bookmarkEnd w:id="18"/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序号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渠道编号，不同的系统客户端，不同的渠道编号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parentid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查询子分类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6528" w:type="dxa"/>
            <w:gridSpan w:val="5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6528" w:type="dxa"/>
            <w:gridSpan w:val="5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6528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trHeight w:val="323"/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6528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d</w:t>
            </w:r>
            <w:r>
              <w:rPr>
                <w:rFonts w:ascii="方正兰亭纤黑_GBK" w:eastAsia="方正兰亭纤黑_GBK" w:hint="eastAsia"/>
              </w:rPr>
              <w:t>ata</w:t>
            </w:r>
          </w:p>
        </w:tc>
        <w:tc>
          <w:tcPr>
            <w:tcW w:w="1455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073" w:type="dxa"/>
            <w:gridSpan w:val="3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CATID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科室分类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PARENTID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父级分类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CAT_NO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科室分类代码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CATNAME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科室分类名称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TYPEID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分类类型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POSITION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位置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CATDESC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分类排序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CONTENT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简介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IMG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图片路径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</w:rPr>
      </w:pPr>
      <w:bookmarkStart w:id="19" w:name="_Toc533601310"/>
      <w:bookmarkStart w:id="20" w:name="OLE_LINK105"/>
      <w:r>
        <w:rPr>
          <w:rFonts w:ascii="方正兰亭纤黑_GBK" w:eastAsia="方正兰亭纤黑_GBK" w:hint="eastAsia"/>
        </w:rPr>
        <w:t>医院自定义分类</w:t>
      </w:r>
      <w:bookmarkEnd w:id="19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061"/>
        <w:gridCol w:w="364"/>
        <w:gridCol w:w="1091"/>
        <w:gridCol w:w="423"/>
        <w:gridCol w:w="900"/>
        <w:gridCol w:w="375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bookmarkEnd w:id="20"/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1" w:name="OLE_LINK20"/>
            <w:bookmarkStart w:id="22" w:name="OLE_LINK19"/>
            <w:r>
              <w:rPr>
                <w:rFonts w:ascii="方正兰亭纤黑_GBK" w:eastAsia="方正兰亭纤黑_GBK" w:hint="eastAsia"/>
              </w:rPr>
              <w:t>http://xxxx/index.php?c=sch&amp;a=</w:t>
            </w:r>
            <w:bookmarkEnd w:id="21"/>
            <w:bookmarkEnd w:id="22"/>
            <w:r>
              <w:rPr>
                <w:rFonts w:ascii="方正兰亭纤黑_GBK" w:eastAsia="方正兰亭纤黑_GBK" w:hint="eastAsia"/>
              </w:rPr>
              <w:t>getUnitHQDepClassList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渠道编号，不同的系统客户端，不同的渠道编号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3" w:name="OLE_LINK9"/>
            <w:bookmarkStart w:id="24" w:name="OLE_LINK10"/>
            <w:r>
              <w:rPr>
                <w:rFonts w:ascii="方正兰亭纤黑_GBK" w:eastAsia="方正兰亭纤黑_GBK" w:hint="eastAsia"/>
              </w:rPr>
              <w:t>√</w:t>
            </w:r>
            <w:bookmarkEnd w:id="23"/>
            <w:bookmarkEnd w:id="24"/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3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6528" w:type="dxa"/>
            <w:gridSpan w:val="5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6528" w:type="dxa"/>
            <w:gridSpan w:val="5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6528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trHeight w:val="323"/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6528" w:type="dxa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073" w:type="dxa"/>
            <w:gridSpan w:val="3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CLASS_ID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自定义分类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NAME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分类名称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4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061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5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POSITION</w:t>
            </w:r>
          </w:p>
        </w:tc>
        <w:tc>
          <w:tcPr>
            <w:tcW w:w="5073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5" w:name="OLE_LINK98"/>
            <w:r>
              <w:rPr>
                <w:rFonts w:ascii="方正兰亭纤黑_GBK" w:eastAsia="方正兰亭纤黑_GBK" w:hint="eastAsia"/>
              </w:rPr>
              <w:t>排序</w:t>
            </w:r>
            <w:bookmarkEnd w:id="25"/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</w:rPr>
      </w:pPr>
      <w:bookmarkStart w:id="26" w:name="_Toc533601311"/>
      <w:r>
        <w:rPr>
          <w:rFonts w:ascii="方正兰亭纤黑_GBK" w:eastAsia="方正兰亭纤黑_GBK" w:hint="eastAsia"/>
          <w:sz w:val="32"/>
          <w:szCs w:val="32"/>
        </w:rPr>
        <w:t>医院资料</w:t>
      </w:r>
      <w:bookmarkEnd w:id="26"/>
    </w:p>
    <w:p w:rsidR="0096784E" w:rsidRDefault="0096784E">
      <w:pPr>
        <w:rPr>
          <w:rFonts w:ascii="方正兰亭纤黑_GBK" w:eastAsia="方正兰亭纤黑_GBK"/>
        </w:rPr>
      </w:pPr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398"/>
        <w:gridCol w:w="206"/>
        <w:gridCol w:w="1174"/>
        <w:gridCol w:w="758"/>
        <w:gridCol w:w="142"/>
        <w:gridCol w:w="375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7" w:name="OLE_LINK15"/>
            <w:bookmarkStart w:id="28" w:name="OLE_LINK16"/>
            <w:r>
              <w:rPr>
                <w:rFonts w:ascii="方正兰亭纤黑_GBK" w:eastAsia="方正兰亭纤黑_GBK" w:hint="eastAsia"/>
              </w:rPr>
              <w:lastRenderedPageBreak/>
              <w:t>http://xxxxxxxxx/index.php</w:t>
            </w:r>
            <w:bookmarkStart w:id="29" w:name="OLE_LINK85"/>
            <w:r>
              <w:rPr>
                <w:rFonts w:ascii="方正兰亭纤黑_GBK" w:eastAsia="方正兰亭纤黑_GBK" w:hint="eastAsia"/>
              </w:rPr>
              <w:t>?c=sch&amp;a=</w:t>
            </w:r>
            <w:bookmarkStart w:id="30" w:name="OLE_LINK86"/>
            <w:r>
              <w:rPr>
                <w:rFonts w:ascii="方正兰亭纤黑_GBK" w:eastAsia="方正兰亭纤黑_GBK" w:hint="eastAsia"/>
              </w:rPr>
              <w:t>getHospital</w:t>
            </w:r>
            <w:bookmarkEnd w:id="27"/>
            <w:bookmarkEnd w:id="28"/>
            <w:bookmarkEnd w:id="29"/>
            <w:bookmarkEnd w:id="30"/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，缺省时查询所有医院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city_id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31" w:name="OLE_LINK13"/>
            <w:bookmarkStart w:id="32" w:name="OLE_LINK14"/>
            <w:bookmarkStart w:id="33" w:name="OLE_LINK23"/>
            <w:r>
              <w:rPr>
                <w:rFonts w:ascii="方正兰亭纤黑_GBK" w:eastAsia="方正兰亭纤黑_GBK" w:hint="eastAsia"/>
              </w:rPr>
              <w:t>integer</w:t>
            </w:r>
            <w:bookmarkEnd w:id="31"/>
            <w:bookmarkEnd w:id="32"/>
            <w:bookmarkEnd w:id="33"/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城市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，缺省时查询所有城市医院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area_id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34" w:name="OLE_LINK91"/>
            <w:bookmarkStart w:id="35" w:name="OLE_LINK92"/>
            <w:r>
              <w:rPr>
                <w:rFonts w:ascii="方正兰亭纤黑_GBK" w:eastAsia="方正兰亭纤黑_GBK" w:hint="eastAsia"/>
              </w:rPr>
              <w:t>区域</w:t>
            </w:r>
            <w:bookmarkEnd w:id="34"/>
            <w:bookmarkEnd w:id="35"/>
            <w:r>
              <w:rPr>
                <w:rFonts w:ascii="方正兰亭纤黑_GBK" w:eastAsia="方正兰亭纤黑_GBK" w:hint="eastAsia"/>
              </w:rPr>
              <w:t>查询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Ansi="SimSun" w:hint="eastAsia"/>
                <w:color w:val="0000C0"/>
                <w:highlight w:val="white"/>
              </w:rPr>
              <w:t>unit_clas</w:t>
            </w:r>
            <w:r>
              <w:rPr>
                <w:rFonts w:ascii="方正兰亭纤黑_GBK" w:eastAsia="方正兰亭纤黑_GBK" w:hAnsi="SimSun" w:hint="eastAsia"/>
                <w:color w:val="0000C0"/>
              </w:rPr>
              <w:t>s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具体参数查看</w:t>
            </w:r>
            <w:r>
              <w:rPr>
                <w:rFonts w:ascii="方正兰亭纤黑_GBK" w:eastAsia="方正兰亭纤黑_GBK" w:hint="eastAsia"/>
              </w:rPr>
              <w:t xml:space="preserve">2.1.5.5 </w:t>
            </w:r>
            <w:r>
              <w:rPr>
                <w:rFonts w:ascii="方正兰亭纤黑_GBK" w:eastAsia="方正兰亭纤黑_GBK" w:hint="eastAsia"/>
              </w:rPr>
              <w:t>医院类型对应</w:t>
            </w:r>
            <w:r>
              <w:rPr>
                <w:rFonts w:ascii="方正兰亭纤黑_GBK" w:eastAsia="方正兰亭纤黑_GBK" w:hint="eastAsia"/>
              </w:rPr>
              <w:t>unit_class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7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Ansi="Courier New" w:hint="eastAsia"/>
                <w:color w:val="0000C0"/>
                <w:highlight w:val="white"/>
              </w:rPr>
              <w:t>page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页码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8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page_size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每页取多少条数据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3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604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93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89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SHORT_NAME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医院简称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AREA_ID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地区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UNIT_SPELL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36" w:name="OLE_LINK93"/>
            <w:r>
              <w:rPr>
                <w:rFonts w:ascii="方正兰亭纤黑_GBK" w:eastAsia="方正兰亭纤黑_GBK" w:hint="eastAsia"/>
              </w:rPr>
              <w:t>首写字母</w:t>
            </w:r>
            <w:bookmarkEnd w:id="36"/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ADDRESS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37" w:name="OLE_LINK94"/>
            <w:bookmarkStart w:id="38" w:name="OLE_LINK95"/>
            <w:r>
              <w:rPr>
                <w:rFonts w:ascii="方正兰亭纤黑_GBK" w:eastAsia="方正兰亭纤黑_GBK" w:hint="eastAsia"/>
              </w:rPr>
              <w:t>地址</w:t>
            </w:r>
            <w:bookmarkEnd w:id="37"/>
            <w:bookmarkEnd w:id="38"/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SimSun" w:hAnsi="SimSun" w:cs="SimSun"/>
                <w:kern w:val="0"/>
                <w:sz w:val="24"/>
                <w:szCs w:val="24"/>
              </w:rPr>
            </w:pPr>
            <w:r>
              <w:rPr>
                <w:rFonts w:ascii="方正兰亭纤黑_GBK" w:eastAsia="方正兰亭纤黑_GBK"/>
              </w:rPr>
              <w:t>DETAIL</w:t>
            </w:r>
            <w:r>
              <w:rPr>
                <w:rFonts w:ascii="方正兰亭纤黑_GBK" w:eastAsia="方正兰亭纤黑_GBK"/>
              </w:rPr>
              <w:t>  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/>
              </w:rPr>
              <w:t>介绍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MAP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坐标</w:t>
            </w:r>
            <w:r>
              <w:rPr>
                <w:rFonts w:ascii="方正兰亭纤黑_GBK" w:eastAsia="方正兰亭纤黑_GBK" w:hint="eastAsia"/>
              </w:rPr>
              <w:t>(</w:t>
            </w:r>
            <w:r>
              <w:rPr>
                <w:rFonts w:ascii="方正兰亭纤黑_GBK" w:eastAsia="方正兰亭纤黑_GBK"/>
              </w:rPr>
              <w:t>x,y</w:t>
            </w:r>
            <w:r>
              <w:rPr>
                <w:rFonts w:ascii="方正兰亭纤黑_GBK" w:eastAsia="方正兰亭纤黑_GBK" w:hint="eastAsia"/>
              </w:rPr>
              <w:t>)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H5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H5</w:t>
            </w:r>
            <w:r>
              <w:rPr>
                <w:rFonts w:ascii="方正兰亭纤黑_GBK" w:eastAsia="方正兰亭纤黑_GBK" w:hint="eastAsia"/>
              </w:rPr>
              <w:t>地址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PHONE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电话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URL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医院官网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IMAGE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医院图片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UNIT_ALIAS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医院别名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UNIT_LEVEL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cs="SimSun"/>
                <w:kern w:val="0"/>
                <w:sz w:val="24"/>
                <w:szCs w:val="24"/>
              </w:rPr>
            </w:pPr>
            <w:bookmarkStart w:id="39" w:name="OLE_LINK126"/>
            <w:bookmarkStart w:id="40" w:name="OLE_LINK127"/>
            <w:r>
              <w:rPr>
                <w:rFonts w:ascii="方正兰亭纤黑_GBK" w:eastAsia="方正兰亭纤黑_GBK" w:hint="eastAsia"/>
              </w:rPr>
              <w:t>医院级别</w:t>
            </w:r>
            <w:r>
              <w:rPr>
                <w:rFonts w:ascii="方正兰亭纤黑_GBK" w:eastAsia="方正兰亭纤黑_GBK" w:hint="eastAsia"/>
              </w:rPr>
              <w:t>(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A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特等医院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B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三级甲等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lastRenderedPageBreak/>
              <w:t>C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三级乙等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D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三级丙等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E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二级甲等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F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二级乙等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G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二级丙等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H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一级甲等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I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一级乙等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J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一级丙等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K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未知</w:t>
            </w:r>
          </w:p>
          <w:bookmarkEnd w:id="39"/>
          <w:bookmarkEnd w:id="40"/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)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UNIT_TYPE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医院类型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</w:p>
          <w:p w:rsidR="0096784E" w:rsidRDefault="002D59F8">
            <w:pPr>
              <w:numPr>
                <w:ilvl w:val="0"/>
                <w:numId w:val="6"/>
              </w:num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国营</w:t>
            </w:r>
          </w:p>
          <w:p w:rsidR="0096784E" w:rsidRDefault="002D59F8">
            <w:pPr>
              <w:numPr>
                <w:ilvl w:val="0"/>
                <w:numId w:val="6"/>
              </w:num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民营</w:t>
            </w:r>
          </w:p>
          <w:p w:rsidR="0096784E" w:rsidRDefault="002D59F8">
            <w:pPr>
              <w:numPr>
                <w:ilvl w:val="0"/>
                <w:numId w:val="6"/>
              </w:num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合资</w:t>
            </w:r>
          </w:p>
          <w:p w:rsidR="0096784E" w:rsidRDefault="002D59F8">
            <w:pPr>
              <w:numPr>
                <w:ilvl w:val="0"/>
                <w:numId w:val="6"/>
              </w:num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外资</w:t>
            </w:r>
          </w:p>
          <w:p w:rsidR="0096784E" w:rsidRDefault="002D59F8">
            <w:pPr>
              <w:numPr>
                <w:ilvl w:val="0"/>
                <w:numId w:val="6"/>
              </w:num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个体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9</w:t>
            </w:r>
            <w:r>
              <w:rPr>
                <w:rFonts w:ascii="方正兰亭纤黑_GBK" w:eastAsia="方正兰亭纤黑_GBK" w:hint="eastAsia"/>
              </w:rPr>
              <w:t>，其它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PAY_METHODS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支付方式</w:t>
            </w:r>
            <w:r>
              <w:rPr>
                <w:rFonts w:ascii="方正兰亭纤黑_GBK" w:eastAsia="方正兰亭纤黑_GBK" w:hint="eastAsia"/>
              </w:rPr>
              <w:t xml:space="preserve">:1 </w:t>
            </w:r>
            <w:r>
              <w:rPr>
                <w:rFonts w:ascii="方正兰亭纤黑_GBK" w:eastAsia="方正兰亭纤黑_GBK" w:hint="eastAsia"/>
              </w:rPr>
              <w:t>小额支付；</w:t>
            </w:r>
            <w:r>
              <w:rPr>
                <w:rFonts w:ascii="方正兰亭纤黑_GBK" w:eastAsia="方正兰亭纤黑_GBK" w:hint="eastAsia"/>
              </w:rPr>
              <w:t xml:space="preserve">2 </w:t>
            </w:r>
            <w:r>
              <w:rPr>
                <w:rFonts w:ascii="方正兰亭纤黑_GBK" w:eastAsia="方正兰亭纤黑_GBK" w:hint="eastAsia"/>
              </w:rPr>
              <w:t>现场支付；</w:t>
            </w:r>
            <w:r>
              <w:rPr>
                <w:rFonts w:ascii="方正兰亭纤黑_GBK" w:eastAsia="方正兰亭纤黑_GBK" w:hint="eastAsia"/>
              </w:rPr>
              <w:t xml:space="preserve">3 </w:t>
            </w:r>
            <w:r>
              <w:rPr>
                <w:rFonts w:ascii="方正兰亭纤黑_GBK" w:eastAsia="方正兰亭纤黑_GBK" w:hint="eastAsia"/>
              </w:rPr>
              <w:t>健康卡支付；</w:t>
            </w:r>
            <w:r>
              <w:rPr>
                <w:rFonts w:ascii="方正兰亭纤黑_GBK" w:eastAsia="方正兰亭纤黑_GBK" w:hint="eastAsia"/>
              </w:rPr>
              <w:t>4</w:t>
            </w:r>
            <w:r>
              <w:rPr>
                <w:rFonts w:ascii="方正兰亭纤黑_GBK" w:eastAsia="方正兰亭纤黑_GBK" w:hint="eastAsia"/>
              </w:rPr>
              <w:t>手机支付</w:t>
            </w:r>
          </w:p>
          <w:p w:rsidR="0096784E" w:rsidRDefault="002D59F8">
            <w:pPr>
              <w:rPr>
                <w:rFonts w:ascii="方正兰亭纤黑_GBK" w:eastAsia="方正兰亭纤黑_GBK"/>
                <w:color w:val="4F81BD"/>
              </w:rPr>
            </w:pPr>
            <w:r>
              <w:rPr>
                <w:rFonts w:ascii="方正兰亭纤黑_GBK" w:eastAsia="方正兰亭纤黑_GBK" w:hint="eastAsia"/>
                <w:color w:val="4F81BD"/>
              </w:rPr>
              <w:lastRenderedPageBreak/>
              <w:t>多种支付方式以逗号分隔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LEFT_NUM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可预约数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PAYMENT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是否可在线支付</w:t>
            </w:r>
            <w:r>
              <w:rPr>
                <w:rFonts w:ascii="方正兰亭纤黑_GBK" w:eastAsia="方正兰亭纤黑_GBK" w:hint="eastAsia"/>
              </w:rPr>
              <w:t>(1:</w:t>
            </w:r>
            <w:r>
              <w:rPr>
                <w:rFonts w:ascii="方正兰亭纤黑_GBK" w:eastAsia="方正兰亭纤黑_GBK" w:hint="eastAsia"/>
              </w:rPr>
              <w:t>支持</w:t>
            </w:r>
            <w:r>
              <w:rPr>
                <w:rFonts w:ascii="方正兰亭纤黑_GBK" w:eastAsia="方正兰亭纤黑_GBK" w:hint="eastAsia"/>
              </w:rPr>
              <w:t>)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CITY_ID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城市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UNIT_STATE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医院状态</w:t>
            </w:r>
            <w:r>
              <w:rPr>
                <w:rFonts w:ascii="方正兰亭纤黑_GBK" w:eastAsia="方正兰亭纤黑_GBK" w:hint="eastAsia"/>
              </w:rPr>
              <w:t xml:space="preserve"> -1 </w:t>
            </w:r>
            <w:r>
              <w:rPr>
                <w:rFonts w:ascii="方正兰亭纤黑_GBK" w:eastAsia="方正兰亭纤黑_GBK" w:hint="eastAsia"/>
              </w:rPr>
              <w:t>删除，</w:t>
            </w:r>
            <w:r>
              <w:rPr>
                <w:rFonts w:ascii="方正兰亭纤黑_GBK" w:eastAsia="方正兰亭纤黑_GBK" w:hint="eastAsia"/>
              </w:rPr>
              <w:t>2</w:t>
            </w:r>
            <w:r>
              <w:rPr>
                <w:rFonts w:ascii="方正兰亭纤黑_GBK" w:eastAsia="方正兰亭纤黑_GBK" w:hint="eastAsia"/>
              </w:rPr>
              <w:t>测试，</w:t>
            </w:r>
            <w:r>
              <w:rPr>
                <w:rFonts w:ascii="方正兰亭纤黑_GBK" w:eastAsia="方正兰亭纤黑_GBK" w:hint="eastAsia"/>
              </w:rPr>
              <w:t>3</w:t>
            </w:r>
            <w:r>
              <w:rPr>
                <w:rFonts w:ascii="方正兰亭纤黑_GBK" w:eastAsia="方正兰亭纤黑_GBK" w:hint="eastAsia"/>
              </w:rPr>
              <w:t>，开通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UNIT_CLASS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41" w:name="OLE_LINK96"/>
            <w:bookmarkStart w:id="42" w:name="OLE_LINK97"/>
            <w:r>
              <w:rPr>
                <w:rFonts w:ascii="方正兰亭纤黑_GBK" w:eastAsia="方正兰亭纤黑_GBK" w:hint="eastAsia"/>
              </w:rPr>
              <w:t>医院类型</w:t>
            </w:r>
            <w:bookmarkEnd w:id="41"/>
            <w:bookmarkEnd w:id="42"/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UNIT_CLASS_NAME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医院类型名称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UNIT_SON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当查询的是单个医院时候返回分院信息数组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包括：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UNIT_ID</w:t>
            </w:r>
            <w:r>
              <w:rPr>
                <w:rFonts w:ascii="方正兰亭纤黑_GBK" w:eastAsia="方正兰亭纤黑_GBK" w:hint="eastAsia"/>
              </w:rPr>
              <w:t>：主集团医院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CLASS_ID</w:t>
            </w:r>
            <w:r>
              <w:rPr>
                <w:rFonts w:ascii="方正兰亭纤黑_GBK" w:eastAsia="方正兰亭纤黑_GBK" w:hint="eastAsia"/>
              </w:rPr>
              <w:t>：分院</w:t>
            </w:r>
            <w:r>
              <w:rPr>
                <w:rFonts w:ascii="方正兰亭纤黑_GBK" w:eastAsia="方正兰亭纤黑_GBK" w:hint="eastAsia"/>
              </w:rPr>
              <w:t>id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NAME</w:t>
            </w:r>
            <w:r>
              <w:rPr>
                <w:rFonts w:ascii="方正兰亭纤黑_GBK" w:eastAsia="方正兰亭纤黑_GBK" w:hint="eastAsia"/>
              </w:rPr>
              <w:t>：分院名称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CITY_ID</w:t>
            </w:r>
            <w:r>
              <w:rPr>
                <w:rFonts w:ascii="方正兰亭纤黑_GBK" w:eastAsia="方正兰亭纤黑_GBK" w:hint="eastAsia"/>
              </w:rPr>
              <w:t>：城市</w:t>
            </w:r>
            <w:r>
              <w:rPr>
                <w:rFonts w:ascii="方正兰亭纤黑_GBK" w:eastAsia="方正兰亭纤黑_GBK" w:hint="eastAsia"/>
              </w:rPr>
              <w:t>id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PHONE</w:t>
            </w:r>
            <w:r>
              <w:rPr>
                <w:rFonts w:ascii="方正兰亭纤黑_GBK" w:eastAsia="方正兰亭纤黑_GBK" w:hint="eastAsia"/>
              </w:rPr>
              <w:t>：分院手机号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ADDR</w:t>
            </w:r>
            <w:r>
              <w:rPr>
                <w:rFonts w:ascii="方正兰亭纤黑_GBK" w:eastAsia="方正兰亭纤黑_GBK" w:hint="eastAsia"/>
              </w:rPr>
              <w:t>：分院地址</w:t>
            </w: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</w:rPr>
      </w:pPr>
      <w:bookmarkStart w:id="43" w:name="_Toc533601312"/>
      <w:bookmarkStart w:id="44" w:name="OLE_LINK128"/>
      <w:bookmarkStart w:id="45" w:name="OLE_LINK129"/>
      <w:r>
        <w:rPr>
          <w:rFonts w:ascii="方正兰亭纤黑_GBK" w:eastAsia="方正兰亭纤黑_GBK" w:hint="eastAsia"/>
        </w:rPr>
        <w:lastRenderedPageBreak/>
        <w:t>医院列表</w:t>
      </w:r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398"/>
        <w:gridCol w:w="206"/>
        <w:gridCol w:w="1174"/>
        <w:gridCol w:w="758"/>
        <w:gridCol w:w="142"/>
        <w:gridCol w:w="375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http://xxxxxxxxx/index.php</w:t>
            </w:r>
            <w:bookmarkStart w:id="46" w:name="OLE_LINK17"/>
            <w:bookmarkStart w:id="47" w:name="OLE_LINK18"/>
            <w:r>
              <w:rPr>
                <w:rFonts w:ascii="方正兰亭纤黑_GBK" w:eastAsia="方正兰亭纤黑_GBK" w:hint="eastAsia"/>
              </w:rPr>
              <w:t>?c=sch&amp;a=</w:t>
            </w:r>
            <w:r>
              <w:t xml:space="preserve"> </w:t>
            </w:r>
            <w:bookmarkStart w:id="48" w:name="OLE_LINK124"/>
            <w:bookmarkStart w:id="49" w:name="OLE_LINK125"/>
            <w:bookmarkStart w:id="50" w:name="OLE_LINK174"/>
            <w:bookmarkStart w:id="51" w:name="OLE_LINK193"/>
            <w:r>
              <w:rPr>
                <w:rFonts w:ascii="方正兰亭纤黑_GBK" w:eastAsia="方正兰亭纤黑_GBK"/>
              </w:rPr>
              <w:t>getHospitalList</w:t>
            </w:r>
            <w:bookmarkEnd w:id="46"/>
            <w:bookmarkEnd w:id="47"/>
            <w:bookmarkEnd w:id="48"/>
            <w:bookmarkEnd w:id="49"/>
            <w:bookmarkEnd w:id="50"/>
            <w:bookmarkEnd w:id="51"/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city_id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城市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，缺省时查询所有城市医院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area_id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区域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查询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000000" w:themeColor="text1"/>
              </w:rPr>
            </w:pPr>
            <w:r>
              <w:rPr>
                <w:rFonts w:ascii="方正兰亭纤黑_GBK" w:eastAsia="方正兰亭纤黑_GBK" w:hAnsi="SimSun" w:hint="eastAsia"/>
                <w:color w:val="000000" w:themeColor="text1"/>
                <w:highlight w:val="white"/>
              </w:rPr>
              <w:t>unit_clas</w:t>
            </w:r>
            <w:r>
              <w:rPr>
                <w:rFonts w:ascii="方正兰亭纤黑_GBK" w:eastAsia="方正兰亭纤黑_GBK" w:hAnsi="SimSun" w:hint="eastAsia"/>
                <w:color w:val="000000" w:themeColor="text1"/>
              </w:rPr>
              <w:t>s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具体参数查看</w:t>
            </w:r>
            <w:r>
              <w:rPr>
                <w:rFonts w:ascii="方正兰亭纤黑_GBK" w:eastAsia="方正兰亭纤黑_GBK" w:hint="eastAsia"/>
              </w:rPr>
              <w:t xml:space="preserve">2.1.5.5 </w:t>
            </w:r>
            <w:r>
              <w:rPr>
                <w:rFonts w:ascii="方正兰亭纤黑_GBK" w:eastAsia="方正兰亭纤黑_GBK" w:hint="eastAsia"/>
              </w:rPr>
              <w:t>医院类型对应</w:t>
            </w:r>
            <w:r>
              <w:rPr>
                <w:rFonts w:ascii="方正兰亭纤黑_GBK" w:eastAsia="方正兰亭纤黑_GBK" w:hint="eastAsia"/>
              </w:rPr>
              <w:t>unit_class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/>
                <w:color w:val="000000" w:themeColor="text1"/>
                <w:highlight w:val="white"/>
              </w:rPr>
            </w:pPr>
            <w:r>
              <w:rPr>
                <w:rFonts w:ascii="方正兰亭纤黑_GBK" w:eastAsia="方正兰亭纤黑_GBK" w:hAnsi="Courier New" w:hint="eastAsia"/>
                <w:color w:val="000000" w:themeColor="text1"/>
                <w:highlight w:val="white"/>
              </w:rPr>
              <w:t>unit_type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筛选医院性质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如</w:t>
            </w:r>
            <w:r>
              <w:rPr>
                <w:rFonts w:ascii="方正兰亭纤黑_GBK" w:eastAsia="方正兰亭纤黑_GBK" w:hint="eastAsia"/>
              </w:rPr>
              <w:t xml:space="preserve"> 1 </w:t>
            </w:r>
            <w:r>
              <w:rPr>
                <w:rFonts w:ascii="方正兰亭纤黑_GBK" w:eastAsia="方正兰亭纤黑_GBK" w:hint="eastAsia"/>
              </w:rPr>
              <w:t>表示只返回国营医院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/>
                <w:color w:val="000000" w:themeColor="text1"/>
                <w:highlight w:val="white"/>
              </w:rPr>
            </w:pPr>
            <w:r>
              <w:rPr>
                <w:rFonts w:ascii="方正兰亭纤黑_GBK" w:eastAsia="方正兰亭纤黑_GBK" w:hAnsi="Courier New"/>
                <w:color w:val="000000" w:themeColor="text1"/>
              </w:rPr>
              <w:t>rult_other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是否过滤医院级别中是其他的医院（</w:t>
            </w:r>
            <w:r>
              <w:rPr>
                <w:rFonts w:ascii="方正兰亭纤黑_GBK" w:eastAsia="方正兰亭纤黑_GBK" w:hint="eastAsia"/>
              </w:rPr>
              <w:t>unit_level=K</w:t>
            </w:r>
            <w:r>
              <w:rPr>
                <w:rFonts w:ascii="方正兰亭纤黑_GBK" w:eastAsia="方正兰亭纤黑_GBK" w:hint="eastAsia"/>
              </w:rPr>
              <w:t>）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是，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否，默认否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000000" w:themeColor="text1"/>
              </w:rPr>
            </w:pPr>
            <w:r>
              <w:rPr>
                <w:rFonts w:ascii="方正兰亭纤黑_GBK" w:eastAsia="方正兰亭纤黑_GBK" w:hAnsi="Courier New" w:hint="eastAsia"/>
                <w:color w:val="000000" w:themeColor="text1"/>
                <w:highlight w:val="white"/>
              </w:rPr>
              <w:t>page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页码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7</w:t>
            </w:r>
          </w:p>
        </w:tc>
        <w:tc>
          <w:tcPr>
            <w:tcW w:w="139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page_size</w:t>
            </w:r>
          </w:p>
        </w:tc>
        <w:tc>
          <w:tcPr>
            <w:tcW w:w="138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每页取多少条数据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最多</w:t>
            </w:r>
            <w:r>
              <w:rPr>
                <w:rFonts w:ascii="方正兰亭纤黑_GBK" w:eastAsia="方正兰亭纤黑_GBK" w:hint="eastAsia"/>
              </w:rPr>
              <w:t>100</w:t>
            </w:r>
            <w:r>
              <w:rPr>
                <w:rFonts w:ascii="方正兰亭纤黑_GBK" w:eastAsia="方正兰亭纤黑_GBK" w:hint="eastAsia"/>
              </w:rPr>
              <w:t>条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604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93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89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SHORT_NAME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医院简称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AREA_ID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地区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UNIT_SPELL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首写字母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ADDRESS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地址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SimSun" w:hAnsi="SimSun" w:cs="SimSun"/>
                <w:kern w:val="0"/>
                <w:sz w:val="24"/>
                <w:szCs w:val="24"/>
              </w:rPr>
            </w:pPr>
            <w:r>
              <w:rPr>
                <w:rFonts w:ascii="方正兰亭纤黑_GBK" w:eastAsia="方正兰亭纤黑_GBK"/>
              </w:rPr>
              <w:t>DETAIL</w:t>
            </w:r>
            <w:r>
              <w:rPr>
                <w:rFonts w:ascii="方正兰亭纤黑_GBK" w:eastAsia="方正兰亭纤黑_GBK"/>
              </w:rPr>
              <w:t>  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/>
              </w:rPr>
              <w:t>介绍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MAP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坐标</w:t>
            </w:r>
            <w:r>
              <w:rPr>
                <w:rFonts w:ascii="方正兰亭纤黑_GBK" w:eastAsia="方正兰亭纤黑_GBK" w:hint="eastAsia"/>
              </w:rPr>
              <w:t>(</w:t>
            </w:r>
            <w:r>
              <w:rPr>
                <w:rFonts w:ascii="方正兰亭纤黑_GBK" w:eastAsia="方正兰亭纤黑_GBK"/>
              </w:rPr>
              <w:t>x,y</w:t>
            </w:r>
            <w:r>
              <w:rPr>
                <w:rFonts w:ascii="方正兰亭纤黑_GBK" w:eastAsia="方正兰亭纤黑_GBK" w:hint="eastAsia"/>
              </w:rPr>
              <w:t>)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H5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H5</w:t>
            </w:r>
            <w:r>
              <w:rPr>
                <w:rFonts w:ascii="方正兰亭纤黑_GBK" w:eastAsia="方正兰亭纤黑_GBK" w:hint="eastAsia"/>
              </w:rPr>
              <w:t>地址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PHONE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电话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URL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医院官网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IMAGE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医院图片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UNIT_ALIAS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医院别名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UNIT_LEVEL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cs="SimSun"/>
                <w:kern w:val="0"/>
                <w:sz w:val="24"/>
                <w:szCs w:val="24"/>
              </w:rPr>
            </w:pPr>
            <w:r>
              <w:rPr>
                <w:rFonts w:ascii="方正兰亭纤黑_GBK" w:eastAsia="方正兰亭纤黑_GBK" w:hint="eastAsia"/>
              </w:rPr>
              <w:t>医院级别</w:t>
            </w:r>
            <w:r>
              <w:rPr>
                <w:rFonts w:ascii="方正兰亭纤黑_GBK" w:eastAsia="方正兰亭纤黑_GBK" w:hint="eastAsia"/>
              </w:rPr>
              <w:t>(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A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特等医院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B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三级甲等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C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三级乙等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D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三级丙等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E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二级甲等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F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二级乙等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G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二级丙等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H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一级甲等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I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一级乙等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J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一级丙等</w:t>
            </w:r>
          </w:p>
          <w:p w:rsidR="0096784E" w:rsidRDefault="002D59F8">
            <w:pPr>
              <w:rPr>
                <w:rFonts w:ascii="方正兰亭纤黑_GBK" w:eastAsia="方正兰亭纤黑_GBK" w:cs="SimSun"/>
                <w:kern w:val="0"/>
                <w:sz w:val="24"/>
                <w:szCs w:val="24"/>
              </w:rPr>
            </w:pP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L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三级</w:t>
            </w:r>
          </w:p>
          <w:p w:rsidR="0096784E" w:rsidRDefault="002D59F8">
            <w:pPr>
              <w:rPr>
                <w:rFonts w:ascii="方正兰亭纤黑_GBK" w:eastAsia="方正兰亭纤黑_GBK" w:cs="SimSun"/>
                <w:kern w:val="0"/>
                <w:sz w:val="24"/>
                <w:szCs w:val="24"/>
              </w:rPr>
            </w:pP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M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二级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br/>
              <w:t>K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 </w:t>
            </w:r>
            <w:r>
              <w:rPr>
                <w:rFonts w:ascii="方正兰亭纤黑_GBK" w:eastAsia="方正兰亭纤黑_GBK" w:cs="SimSun" w:hint="eastAsia"/>
                <w:kern w:val="0"/>
                <w:sz w:val="24"/>
                <w:szCs w:val="24"/>
              </w:rPr>
              <w:t>其他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)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UNIT_TYPE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医院性质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、国营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2</w:t>
            </w:r>
            <w:r>
              <w:rPr>
                <w:rFonts w:ascii="方正兰亭纤黑_GBK" w:eastAsia="方正兰亭纤黑_GBK" w:hint="eastAsia"/>
              </w:rPr>
              <w:t>、民营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  <w:r>
              <w:rPr>
                <w:rFonts w:ascii="方正兰亭纤黑_GBK" w:eastAsia="方正兰亭纤黑_GBK" w:hint="eastAsia"/>
              </w:rPr>
              <w:t>、合资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  <w:r>
              <w:rPr>
                <w:rFonts w:ascii="方正兰亭纤黑_GBK" w:eastAsia="方正兰亭纤黑_GBK" w:hint="eastAsia"/>
              </w:rPr>
              <w:t>、外资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  <w:r>
              <w:rPr>
                <w:rFonts w:ascii="方正兰亭纤黑_GBK" w:eastAsia="方正兰亭纤黑_GBK" w:hint="eastAsia"/>
              </w:rPr>
              <w:t>、个体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9</w:t>
            </w:r>
            <w:r>
              <w:rPr>
                <w:rFonts w:ascii="方正兰亭纤黑_GBK" w:eastAsia="方正兰亭纤黑_GBK" w:hint="eastAsia"/>
              </w:rPr>
              <w:t>，其它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PAY_METHODS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支付方式</w:t>
            </w:r>
            <w:r>
              <w:rPr>
                <w:rFonts w:ascii="方正兰亭纤黑_GBK" w:eastAsia="方正兰亭纤黑_GBK" w:hint="eastAsia"/>
              </w:rPr>
              <w:t xml:space="preserve">:1 </w:t>
            </w:r>
            <w:r>
              <w:rPr>
                <w:rFonts w:ascii="方正兰亭纤黑_GBK" w:eastAsia="方正兰亭纤黑_GBK" w:hint="eastAsia"/>
              </w:rPr>
              <w:t>小额支付；</w:t>
            </w:r>
            <w:r>
              <w:rPr>
                <w:rFonts w:ascii="方正兰亭纤黑_GBK" w:eastAsia="方正兰亭纤黑_GBK" w:hint="eastAsia"/>
              </w:rPr>
              <w:t xml:space="preserve">2 </w:t>
            </w:r>
            <w:r>
              <w:rPr>
                <w:rFonts w:ascii="方正兰亭纤黑_GBK" w:eastAsia="方正兰亭纤黑_GBK" w:hint="eastAsia"/>
              </w:rPr>
              <w:t>现场支付；</w:t>
            </w:r>
            <w:r>
              <w:rPr>
                <w:rFonts w:ascii="方正兰亭纤黑_GBK" w:eastAsia="方正兰亭纤黑_GBK" w:hint="eastAsia"/>
              </w:rPr>
              <w:t xml:space="preserve">3 </w:t>
            </w:r>
            <w:r>
              <w:rPr>
                <w:rFonts w:ascii="方正兰亭纤黑_GBK" w:eastAsia="方正兰亭纤黑_GBK" w:hint="eastAsia"/>
              </w:rPr>
              <w:t>健康卡支付；</w:t>
            </w:r>
            <w:r>
              <w:rPr>
                <w:rFonts w:ascii="方正兰亭纤黑_GBK" w:eastAsia="方正兰亭纤黑_GBK" w:hint="eastAsia"/>
              </w:rPr>
              <w:t>4</w:t>
            </w:r>
            <w:r>
              <w:rPr>
                <w:rFonts w:ascii="方正兰亭纤黑_GBK" w:eastAsia="方正兰亭纤黑_GBK" w:hint="eastAsia"/>
              </w:rPr>
              <w:t>手机支付</w:t>
            </w:r>
          </w:p>
          <w:p w:rsidR="0096784E" w:rsidRDefault="002D59F8">
            <w:pPr>
              <w:rPr>
                <w:rFonts w:ascii="方正兰亭纤黑_GBK" w:eastAsia="方正兰亭纤黑_GBK"/>
                <w:color w:val="000000" w:themeColor="text1"/>
              </w:rPr>
            </w:pPr>
            <w:r>
              <w:rPr>
                <w:rFonts w:ascii="方正兰亭纤黑_GBK" w:eastAsia="方正兰亭纤黑_GBK" w:hint="eastAsia"/>
                <w:color w:val="000000" w:themeColor="text1"/>
              </w:rPr>
              <w:t>多种支付方式以逗号分隔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LEFT_NUM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可预约数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PAYMENT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是否可在线支付</w:t>
            </w:r>
            <w:r>
              <w:rPr>
                <w:rFonts w:ascii="方正兰亭纤黑_GBK" w:eastAsia="方正兰亭纤黑_GBK" w:hint="eastAsia"/>
              </w:rPr>
              <w:t>(1:</w:t>
            </w:r>
            <w:r>
              <w:rPr>
                <w:rFonts w:ascii="方正兰亭纤黑_GBK" w:eastAsia="方正兰亭纤黑_GBK" w:hint="eastAsia"/>
              </w:rPr>
              <w:t>支持</w:t>
            </w:r>
            <w:r>
              <w:rPr>
                <w:rFonts w:ascii="方正兰亭纤黑_GBK" w:eastAsia="方正兰亭纤黑_GBK" w:hint="eastAsia"/>
              </w:rPr>
              <w:t>)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CITY_ID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城市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UNIT_STATE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医院状态</w:t>
            </w:r>
            <w:r>
              <w:rPr>
                <w:rFonts w:ascii="方正兰亭纤黑_GBK" w:eastAsia="方正兰亭纤黑_GBK" w:hint="eastAsia"/>
              </w:rPr>
              <w:t xml:space="preserve"> -1 </w:t>
            </w:r>
            <w:r>
              <w:rPr>
                <w:rFonts w:ascii="方正兰亭纤黑_GBK" w:eastAsia="方正兰亭纤黑_GBK" w:hint="eastAsia"/>
              </w:rPr>
              <w:t>删除，</w:t>
            </w:r>
            <w:r>
              <w:rPr>
                <w:rFonts w:ascii="方正兰亭纤黑_GBK" w:eastAsia="方正兰亭纤黑_GBK" w:hint="eastAsia"/>
              </w:rPr>
              <w:t>2</w:t>
            </w:r>
            <w:r>
              <w:rPr>
                <w:rFonts w:ascii="方正兰亭纤黑_GBK" w:eastAsia="方正兰亭纤黑_GBK" w:hint="eastAsia"/>
              </w:rPr>
              <w:t>测试，</w:t>
            </w:r>
            <w:r>
              <w:rPr>
                <w:rFonts w:ascii="方正兰亭纤黑_GBK" w:eastAsia="方正兰亭纤黑_GBK" w:hint="eastAsia"/>
              </w:rPr>
              <w:t>3</w:t>
            </w:r>
            <w:r>
              <w:rPr>
                <w:rFonts w:ascii="方正兰亭纤黑_GBK" w:eastAsia="方正兰亭纤黑_GBK" w:hint="eastAsia"/>
              </w:rPr>
              <w:t>，开通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UNIT_CLASS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医院类型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UNIT_CLASS_NAME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医院类型名称</w:t>
            </w:r>
          </w:p>
        </w:tc>
      </w:tr>
    </w:tbl>
    <w:p w:rsidR="0096784E" w:rsidRDefault="0096784E"/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</w:rPr>
      </w:pPr>
      <w:r>
        <w:rPr>
          <w:rFonts w:ascii="方正兰亭纤黑_GBK" w:eastAsia="方正兰亭纤黑_GBK" w:hint="eastAsia"/>
        </w:rPr>
        <w:lastRenderedPageBreak/>
        <w:t>医院预约规则说明</w:t>
      </w:r>
      <w:bookmarkEnd w:id="43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061"/>
        <w:gridCol w:w="364"/>
        <w:gridCol w:w="1514"/>
        <w:gridCol w:w="900"/>
        <w:gridCol w:w="3750"/>
      </w:tblGrid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http://xxxx/index.php?c=sch&amp;a=</w:t>
            </w:r>
            <w:r>
              <w:rPr>
                <w:rFonts w:ascii="方正兰亭纤黑_GBK" w:eastAsia="方正兰亭纤黑_GBK"/>
              </w:rPr>
              <w:t>getHospiatlRule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渠道编号，不同的系统客户端，不同的渠道编号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42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6528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6528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6528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trHeight w:val="323"/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06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body</w:t>
            </w:r>
          </w:p>
        </w:tc>
        <w:tc>
          <w:tcPr>
            <w:tcW w:w="6528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规则说明内容</w:t>
            </w: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</w:rPr>
      </w:pPr>
      <w:bookmarkStart w:id="52" w:name="_Toc533601313"/>
      <w:r>
        <w:rPr>
          <w:rFonts w:ascii="方正兰亭纤黑_GBK" w:eastAsia="方正兰亭纤黑_GBK" w:hint="eastAsia"/>
          <w:sz w:val="32"/>
          <w:szCs w:val="32"/>
        </w:rPr>
        <w:lastRenderedPageBreak/>
        <w:t>医院</w:t>
      </w:r>
      <w:r>
        <w:rPr>
          <w:rFonts w:ascii="方正兰亭纤黑_GBK" w:eastAsia="方正兰亭纤黑_GBK" w:hint="eastAsia"/>
          <w:sz w:val="32"/>
          <w:szCs w:val="32"/>
        </w:rPr>
        <w:t>就诊卡</w:t>
      </w:r>
      <w:r>
        <w:rPr>
          <w:rFonts w:ascii="方正兰亭纤黑_GBK" w:eastAsia="方正兰亭纤黑_GBK" w:hint="eastAsia"/>
          <w:sz w:val="32"/>
          <w:szCs w:val="32"/>
        </w:rPr>
        <w:t>配置资料</w:t>
      </w:r>
      <w:bookmarkEnd w:id="52"/>
    </w:p>
    <w:bookmarkEnd w:id="44"/>
    <w:bookmarkEnd w:id="45"/>
    <w:p w:rsidR="0096784E" w:rsidRDefault="0096784E">
      <w:pPr>
        <w:rPr>
          <w:rFonts w:ascii="方正兰亭纤黑_GBK" w:eastAsia="方正兰亭纤黑_GBK"/>
        </w:rPr>
      </w:pPr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264"/>
        <w:gridCol w:w="418"/>
        <w:gridCol w:w="1096"/>
        <w:gridCol w:w="900"/>
        <w:gridCol w:w="130"/>
        <w:gridCol w:w="362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http://xxxxxxxxx/index.php?c=sch&amp;a=</w:t>
            </w:r>
            <w:bookmarkStart w:id="53" w:name="OLE_LINK198"/>
            <w:r>
              <w:rPr>
                <w:rFonts w:ascii="方正兰亭纤黑_GBK" w:eastAsia="方正兰亭纤黑_GBK" w:hAnsi="Courier New" w:hint="eastAsia"/>
                <w:color w:val="000000"/>
                <w:highlight w:val="lightGray"/>
              </w:rPr>
              <w:t>getUnitCfg</w:t>
            </w:r>
            <w:bookmarkEnd w:id="53"/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746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82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Ansi="Courier New" w:hint="eastAsia"/>
                <w:color w:val="0000C0"/>
                <w:highlight w:val="white"/>
              </w:rPr>
              <w:t>clinc_no_config</w:t>
            </w:r>
          </w:p>
        </w:tc>
        <w:tc>
          <w:tcPr>
            <w:tcW w:w="2126" w:type="dxa"/>
            <w:gridSpan w:val="3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620" w:type="dxa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Ansi="Courier New" w:hint="eastAsia"/>
                <w:color w:val="0000C0"/>
                <w:highlight w:val="white"/>
              </w:rPr>
              <w:t>only_idcard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必须要身份证预约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Ansi="Courier New" w:hint="eastAsia"/>
                <w:color w:val="0000C0"/>
                <w:highlight w:val="white"/>
              </w:rPr>
              <w:t>need_clinc_no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必须要就诊卡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Ansi="Courier New" w:hint="eastAsia"/>
                <w:color w:val="0000C0"/>
                <w:highlight w:val="white"/>
              </w:rPr>
              <w:t>clinic_no_name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就诊卡名称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kern w:val="0"/>
                <w:sz w:val="24"/>
                <w:szCs w:val="24"/>
              </w:rPr>
            </w:pPr>
            <w:r>
              <w:rPr>
                <w:rFonts w:ascii="方正兰亭纤黑_GBK" w:eastAsia="方正兰亭纤黑_GBK" w:hAnsi="Courier New" w:hint="eastAsia"/>
                <w:color w:val="0000C0"/>
                <w:highlight w:val="white"/>
              </w:rPr>
              <w:t>clinic_no_</w:t>
            </w:r>
            <w:r>
              <w:rPr>
                <w:rFonts w:ascii="方正兰亭纤黑_GBK" w:eastAsia="方正兰亭纤黑_GBK" w:hAnsi="Courier New" w:hint="eastAsia"/>
                <w:color w:val="0000C0"/>
              </w:rPr>
              <w:t>check</w:t>
            </w:r>
          </w:p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54" w:name="OLE_LINK141"/>
            <w:bookmarkStart w:id="55" w:name="OLE_LINK140"/>
            <w:r>
              <w:rPr>
                <w:rFonts w:ascii="方正兰亭纤黑_GBK" w:eastAsia="方正兰亭纤黑_GBK" w:hint="eastAsia"/>
              </w:rPr>
              <w:t>是否强制</w:t>
            </w:r>
            <w:r>
              <w:rPr>
                <w:rFonts w:ascii="方正兰亭纤黑_GBK" w:eastAsia="方正兰亭纤黑_GBK" w:hint="eastAsia"/>
              </w:rPr>
              <w:t xml:space="preserve"> 0</w:t>
            </w:r>
            <w:r>
              <w:rPr>
                <w:rFonts w:ascii="方正兰亭纤黑_GBK" w:eastAsia="方正兰亭纤黑_GBK" w:hint="eastAsia"/>
              </w:rPr>
              <w:t>不强制</w:t>
            </w:r>
            <w:r>
              <w:rPr>
                <w:rFonts w:ascii="方正兰亭纤黑_GBK" w:eastAsia="方正兰亭纤黑_GBK" w:hint="eastAsia"/>
              </w:rPr>
              <w:t xml:space="preserve"> 1 </w:t>
            </w:r>
            <w:r>
              <w:rPr>
                <w:rFonts w:ascii="方正兰亭纤黑_GBK" w:eastAsia="方正兰亭纤黑_GBK" w:hint="eastAsia"/>
              </w:rPr>
              <w:t>强制</w:t>
            </w:r>
            <w:bookmarkEnd w:id="54"/>
            <w:bookmarkEnd w:id="55"/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  <w:color w:val="0000C0"/>
                <w:highlight w:val="white"/>
              </w:rPr>
            </w:pPr>
            <w:r>
              <w:rPr>
                <w:rFonts w:ascii="方正兰亭纤黑_GBK" w:eastAsia="方正兰亭纤黑_GBK" w:hAnsi="Courier New" w:hint="eastAsia"/>
                <w:color w:val="0000C0"/>
              </w:rPr>
              <w:t>need_clinic_no_pass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是否需要就诊卡密码</w:t>
            </w:r>
            <w:r>
              <w:rPr>
                <w:rFonts w:ascii="方正兰亭纤黑_GBK" w:eastAsia="方正兰亭纤黑_GBK" w:hint="eastAsia"/>
              </w:rPr>
              <w:t xml:space="preserve"> 0</w:t>
            </w:r>
            <w:bookmarkStart w:id="56" w:name="OLE_LINK81"/>
            <w:bookmarkStart w:id="57" w:name="OLE_LINK80"/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不需要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需要</w:t>
            </w:r>
            <w:bookmarkEnd w:id="56"/>
            <w:bookmarkEnd w:id="57"/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  <w:color w:val="0000C0"/>
              </w:rPr>
            </w:pPr>
            <w:r>
              <w:rPr>
                <w:rFonts w:ascii="方正兰亭纤黑_GBK" w:eastAsia="方正兰亭纤黑_GBK" w:hAnsi="Courier New" w:hint="eastAsia"/>
                <w:color w:val="0000C0"/>
              </w:rPr>
              <w:t>is_first_return_visit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58" w:name="OLE_LINK142"/>
            <w:bookmarkStart w:id="59" w:name="OLE_LINK143"/>
            <w:r>
              <w:rPr>
                <w:rFonts w:ascii="方正兰亭纤黑_GBK" w:eastAsia="方正兰亭纤黑_GBK" w:hint="eastAsia"/>
              </w:rPr>
              <w:t xml:space="preserve">是否要填写初诊，复诊　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不需要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需要</w:t>
            </w:r>
            <w:bookmarkEnd w:id="58"/>
            <w:bookmarkEnd w:id="59"/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60" w:name="_Toc533601314"/>
      <w:r>
        <w:rPr>
          <w:rFonts w:ascii="方正兰亭纤黑_GBK" w:eastAsia="方正兰亭纤黑_GBK" w:hint="eastAsia"/>
          <w:sz w:val="32"/>
          <w:szCs w:val="32"/>
        </w:rPr>
        <w:t>医院预约配置资料</w:t>
      </w:r>
    </w:p>
    <w:p w:rsidR="0096784E" w:rsidRDefault="0096784E">
      <w:pPr>
        <w:rPr>
          <w:rFonts w:ascii="方正兰亭纤黑_GBK" w:eastAsia="方正兰亭纤黑_GBK"/>
          <w:szCs w:val="21"/>
        </w:rPr>
      </w:pPr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1540"/>
        <w:gridCol w:w="418"/>
        <w:gridCol w:w="1096"/>
        <w:gridCol w:w="819"/>
        <w:gridCol w:w="81"/>
        <w:gridCol w:w="1834"/>
        <w:gridCol w:w="1916"/>
      </w:tblGrid>
      <w:tr w:rsidR="0096784E">
        <w:trPr>
          <w:jc w:val="center"/>
        </w:trPr>
        <w:tc>
          <w:tcPr>
            <w:tcW w:w="8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http://xxxxxxxxx/index.php?c=sch&amp;a</w:t>
            </w:r>
            <w:r>
              <w:rPr>
                <w:rFonts w:ascii="方正兰亭纤黑_GBK" w:eastAsia="方正兰亭纤黑_GBK" w:hint="eastAsia"/>
              </w:rPr>
              <w:t>=getUnitYuyueConfig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4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8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746" w:type="dxa"/>
            <w:gridSpan w:val="5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s</w:t>
            </w:r>
            <w:r>
              <w:rPr>
                <w:rFonts w:ascii="方正兰亭纤黑_GBK" w:eastAsia="方正兰亭纤黑_GBK" w:hint="eastAsia"/>
              </w:rPr>
              <w:t>tate</w:t>
            </w:r>
          </w:p>
        </w:tc>
        <w:tc>
          <w:tcPr>
            <w:tcW w:w="5746" w:type="dxa"/>
            <w:gridSpan w:val="5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/>
              </w:rPr>
              <w:t>，</w:t>
            </w: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成功</w:t>
            </w:r>
            <w:r>
              <w:rPr>
                <w:rFonts w:ascii="方正兰亭纤黑_GBK" w:eastAsia="方正兰亭纤黑_GBK"/>
              </w:rPr>
              <w:t>，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失败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746" w:type="dxa"/>
            <w:gridSpan w:val="5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/>
              </w:rPr>
              <w:t>说明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915" w:type="dxa"/>
            <w:gridSpan w:val="2"/>
            <w:shd w:val="clear" w:color="auto" w:fill="CFCDCD" w:themeFill="background2" w:themeFillShade="E5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915" w:type="dxa"/>
            <w:gridSpan w:val="2"/>
            <w:shd w:val="clear" w:color="auto" w:fill="CFCDCD" w:themeFill="background2" w:themeFillShade="E5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6" w:type="dxa"/>
            <w:shd w:val="clear" w:color="auto" w:fill="CFCDCD" w:themeFill="background2" w:themeFillShade="E5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clinc_no_config</w:t>
            </w: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就诊卡配置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only_idcard</w:t>
            </w: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必须要身份证预约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need_clinc_no</w:t>
            </w: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必须要就诊卡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clinic_no_name</w:t>
            </w: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就诊卡名称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clinic_no_check</w:t>
            </w: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是否强制</w:t>
            </w:r>
            <w:r>
              <w:rPr>
                <w:rFonts w:ascii="方正兰亭纤黑_GBK" w:eastAsia="方正兰亭纤黑_GBK" w:hint="eastAsia"/>
              </w:rPr>
              <w:t xml:space="preserve"> 0</w:t>
            </w:r>
            <w:r>
              <w:rPr>
                <w:rFonts w:ascii="方正兰亭纤黑_GBK" w:eastAsia="方正兰亭纤黑_GBK" w:hint="eastAsia"/>
              </w:rPr>
              <w:t>不强制</w:t>
            </w:r>
            <w:r>
              <w:rPr>
                <w:rFonts w:ascii="方正兰亭纤黑_GBK" w:eastAsia="方正兰亭纤黑_GBK" w:hint="eastAsia"/>
              </w:rPr>
              <w:t xml:space="preserve"> 1 </w:t>
            </w:r>
            <w:r>
              <w:rPr>
                <w:rFonts w:ascii="方正兰亭纤黑_GBK" w:eastAsia="方正兰亭纤黑_GBK" w:hint="eastAsia"/>
              </w:rPr>
              <w:t>强制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need_clinic_no_pass</w:t>
            </w: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是否需要就诊卡密码</w:t>
            </w:r>
            <w:r>
              <w:rPr>
                <w:rFonts w:ascii="方正兰亭纤黑_GBK" w:eastAsia="方正兰亭纤黑_GBK" w:hint="eastAsia"/>
              </w:rPr>
              <w:t xml:space="preserve"> 0 </w:t>
            </w:r>
            <w:r>
              <w:rPr>
                <w:rFonts w:ascii="方正兰亭纤黑_GBK" w:eastAsia="方正兰亭纤黑_GBK" w:hint="eastAsia"/>
              </w:rPr>
              <w:t>不需要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需要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is_first_return_visit</w:t>
            </w: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是否要填写初诊，复诊　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不需要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需要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age_config</w:t>
            </w: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年龄配置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rule_yuyue_age_idcard</w:t>
            </w: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达到几岁需要校验证件号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当为空或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时不需要校验证件号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custodian_config</w:t>
            </w: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监护人配置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rule_children_card_yuyue_need_custodian</w:t>
            </w: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有</w:t>
            </w:r>
            <w:r>
              <w:rPr>
                <w:rFonts w:ascii="方正兰亭纤黑_GBK" w:eastAsia="方正兰亭纤黑_GBK" w:hint="eastAsia"/>
              </w:rPr>
              <w:t>身份</w:t>
            </w:r>
            <w:r>
              <w:rPr>
                <w:rFonts w:ascii="方正兰亭纤黑_GBK" w:eastAsia="方正兰亭纤黑_GBK" w:hint="eastAsia"/>
              </w:rPr>
              <w:t>证儿童预约是否需要监护人信息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是</w:t>
            </w:r>
            <w:r>
              <w:rPr>
                <w:rFonts w:ascii="方正兰亭纤黑_GBK" w:eastAsia="方正兰亭纤黑_GBK" w:hint="eastAsia"/>
              </w:rPr>
              <w:t xml:space="preserve"> 2</w:t>
            </w:r>
            <w:r>
              <w:rPr>
                <w:rFonts w:ascii="方正兰亭纤黑_GBK" w:eastAsia="方正兰亭纤黑_GBK" w:hint="eastAsia"/>
              </w:rPr>
              <w:t>否</w:t>
            </w:r>
          </w:p>
        </w:tc>
      </w:tr>
      <w:tr w:rsidR="0096784E">
        <w:trPr>
          <w:jc w:val="center"/>
        </w:trPr>
        <w:tc>
          <w:tcPr>
            <w:tcW w:w="564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58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1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rule_children_no_card_yuyue_need_custodian</w:t>
            </w:r>
          </w:p>
        </w:tc>
        <w:tc>
          <w:tcPr>
            <w:tcW w:w="191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无</w:t>
            </w:r>
            <w:r>
              <w:rPr>
                <w:rFonts w:ascii="方正兰亭纤黑_GBK" w:eastAsia="方正兰亭纤黑_GBK" w:hint="eastAsia"/>
              </w:rPr>
              <w:t>身份证</w:t>
            </w:r>
            <w:r>
              <w:rPr>
                <w:rFonts w:ascii="方正兰亭纤黑_GBK" w:eastAsia="方正兰亭纤黑_GBK" w:hint="eastAsia"/>
              </w:rPr>
              <w:t>儿童预约是否需要监护人信息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是</w:t>
            </w:r>
            <w:r>
              <w:rPr>
                <w:rFonts w:ascii="方正兰亭纤黑_GBK" w:eastAsia="方正兰亭纤黑_GBK" w:hint="eastAsia"/>
              </w:rPr>
              <w:t xml:space="preserve"> 2</w:t>
            </w:r>
            <w:r>
              <w:rPr>
                <w:rFonts w:ascii="方正兰亭纤黑_GBK" w:eastAsia="方正兰亭纤黑_GBK" w:hint="eastAsia"/>
              </w:rPr>
              <w:t>否</w:t>
            </w:r>
          </w:p>
        </w:tc>
      </w:tr>
    </w:tbl>
    <w:p w:rsidR="0096784E" w:rsidRDefault="0096784E">
      <w:pPr>
        <w:rPr>
          <w:rFonts w:ascii="方正兰亭纤黑_GBK" w:eastAsia="方正兰亭纤黑_GBK"/>
          <w:szCs w:val="21"/>
        </w:rPr>
      </w:pPr>
    </w:p>
    <w:p w:rsidR="0096784E" w:rsidRDefault="0096784E">
      <w:pPr>
        <w:rPr>
          <w:rFonts w:ascii="方正兰亭纤黑_GBK" w:eastAsia="方正兰亭纤黑_GBK"/>
          <w:szCs w:val="21"/>
        </w:rPr>
      </w:pPr>
    </w:p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r>
        <w:rPr>
          <w:rFonts w:ascii="方正兰亭纤黑_GBK" w:eastAsia="方正兰亭纤黑_GBK" w:hint="eastAsia"/>
          <w:sz w:val="32"/>
          <w:szCs w:val="32"/>
        </w:rPr>
        <w:lastRenderedPageBreak/>
        <w:t>医院放号时间</w:t>
      </w:r>
      <w:bookmarkEnd w:id="60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264"/>
        <w:gridCol w:w="418"/>
        <w:gridCol w:w="1096"/>
        <w:gridCol w:w="900"/>
        <w:gridCol w:w="130"/>
        <w:gridCol w:w="362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http://xxxxxxxxx/index.php?c=sch&amp;a=</w:t>
            </w:r>
            <w:r>
              <w:rPr>
                <w:rFonts w:ascii="方正兰亭纤黑_GBK" w:eastAsia="方正兰亭纤黑_GBK" w:hAnsi="Courier New" w:hint="eastAsia"/>
                <w:color w:val="000000"/>
                <w:highlight w:val="lightGray"/>
              </w:rPr>
              <w:t>get</w:t>
            </w:r>
            <w:r>
              <w:rPr>
                <w:rFonts w:ascii="方正兰亭纤黑_GBK" w:eastAsia="方正兰亭纤黑_GBK" w:hAnsi="Courier New"/>
                <w:color w:val="000000"/>
              </w:rPr>
              <w:t>Config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u</w:t>
            </w:r>
            <w:r>
              <w:rPr>
                <w:rFonts w:ascii="方正兰亭纤黑_GBK" w:eastAsia="方正兰亭纤黑_GBK" w:hint="eastAsia"/>
              </w:rPr>
              <w:t>nit_</w:t>
            </w:r>
            <w:r>
              <w:rPr>
                <w:rFonts w:ascii="方正兰亭纤黑_GBK" w:eastAsia="方正兰亭纤黑_GBK"/>
              </w:rPr>
              <w:t>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d</w:t>
            </w:r>
            <w:r>
              <w:rPr>
                <w:rFonts w:ascii="方正兰亭纤黑_GBK" w:eastAsia="方正兰亭纤黑_GBK" w:hint="eastAsia"/>
              </w:rPr>
              <w:t>ep_</w:t>
            </w:r>
            <w:r>
              <w:rPr>
                <w:rFonts w:ascii="方正兰亭纤黑_GBK" w:eastAsia="方正兰亭纤黑_GBK"/>
              </w:rPr>
              <w:t>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61" w:name="OLE_LINK122"/>
            <w:r>
              <w:rPr>
                <w:rFonts w:ascii="方正兰亭纤黑_GBK" w:eastAsia="方正兰亭纤黑_GBK" w:hint="eastAsia"/>
              </w:rPr>
              <w:t>integer</w:t>
            </w:r>
            <w:bookmarkEnd w:id="61"/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  <w:r>
              <w:rPr>
                <w:rFonts w:ascii="方正兰亭纤黑_GBK" w:eastAsia="方正兰亭纤黑_GBK" w:hint="eastAsia"/>
              </w:rPr>
              <w:t>如果</w:t>
            </w:r>
            <w:r>
              <w:rPr>
                <w:rFonts w:ascii="方正兰亭纤黑_GBK" w:eastAsia="方正兰亭纤黑_GBK"/>
              </w:rPr>
              <w:t>科室没有配置，则取医院的配置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  <w:r>
              <w:rPr>
                <w:rFonts w:ascii="方正兰亭纤黑_GBK" w:eastAsia="方正兰亭纤黑_GBK" w:hint="eastAsia"/>
              </w:rPr>
              <w:t>如果医生没有配置，则取科室的，如果科室没有配置，则取医院配置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746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s</w:t>
            </w:r>
            <w:r>
              <w:rPr>
                <w:rFonts w:ascii="方正兰亭纤黑_GBK" w:eastAsia="方正兰亭纤黑_GBK" w:hint="eastAsia"/>
              </w:rPr>
              <w:t>tate</w:t>
            </w:r>
          </w:p>
        </w:tc>
        <w:tc>
          <w:tcPr>
            <w:tcW w:w="5746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/>
              </w:rPr>
              <w:t>，</w:t>
            </w: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成功</w:t>
            </w:r>
            <w:r>
              <w:rPr>
                <w:rFonts w:ascii="方正兰亭纤黑_GBK" w:eastAsia="方正兰亭纤黑_GBK"/>
              </w:rPr>
              <w:t>，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失败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m</w:t>
            </w:r>
            <w:r>
              <w:rPr>
                <w:rFonts w:ascii="方正兰亭纤黑_GBK" w:eastAsia="方正兰亭纤黑_GBK" w:hint="eastAsia"/>
              </w:rPr>
              <w:t>sg</w:t>
            </w:r>
          </w:p>
        </w:tc>
        <w:tc>
          <w:tcPr>
            <w:tcW w:w="5746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/>
              </w:rPr>
              <w:t>说明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1</w:t>
            </w:r>
          </w:p>
        </w:tc>
        <w:tc>
          <w:tcPr>
            <w:tcW w:w="1682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Ansi="Courier New"/>
              </w:rPr>
              <w:t>data</w:t>
            </w:r>
          </w:p>
        </w:tc>
        <w:tc>
          <w:tcPr>
            <w:tcW w:w="2126" w:type="dxa"/>
            <w:gridSpan w:val="3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620" w:type="dxa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62" w:name="OLE_LINK130"/>
            <w:bookmarkStart w:id="63" w:name="OLE_LINK131"/>
            <w:r>
              <w:rPr>
                <w:rFonts w:ascii="方正兰亭纤黑_GBK" w:eastAsia="方正兰亭纤黑_GBK" w:hAnsi="Courier New" w:hint="eastAsia"/>
              </w:rPr>
              <w:t>y</w:t>
            </w:r>
            <w:r>
              <w:rPr>
                <w:rFonts w:ascii="方正兰亭纤黑_GBK" w:eastAsia="方正兰亭纤黑_GBK" w:hAnsi="Courier New"/>
              </w:rPr>
              <w:t>uyue_days</w:t>
            </w:r>
            <w:bookmarkEnd w:id="62"/>
            <w:bookmarkEnd w:id="63"/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可预约</w:t>
            </w:r>
            <w:r>
              <w:rPr>
                <w:rFonts w:ascii="方正兰亭纤黑_GBK" w:eastAsia="方正兰亭纤黑_GBK"/>
              </w:rPr>
              <w:t>天数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Ansi="Courier New"/>
              </w:rPr>
              <w:t>yuyue_open_time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放</w:t>
            </w:r>
            <w:r>
              <w:rPr>
                <w:rFonts w:ascii="方正兰亭纤黑_GBK" w:eastAsia="方正兰亭纤黑_GBK"/>
              </w:rPr>
              <w:t>号时间</w:t>
            </w:r>
            <w:r>
              <w:rPr>
                <w:rFonts w:ascii="方正兰亭纤黑_GBK" w:eastAsia="方正兰亭纤黑_GBK" w:hint="eastAsia"/>
              </w:rPr>
              <w:t xml:space="preserve"> 24</w:t>
            </w:r>
            <w:r>
              <w:rPr>
                <w:rFonts w:ascii="方正兰亭纤黑_GBK" w:eastAsia="方正兰亭纤黑_GBK" w:hint="eastAsia"/>
              </w:rPr>
              <w:t>小时制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yuyue_end_type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预约</w:t>
            </w:r>
            <w:r>
              <w:rPr>
                <w:rFonts w:ascii="方正兰亭纤黑_GBK" w:eastAsia="方正兰亭纤黑_GBK"/>
              </w:rPr>
              <w:t>类型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，</w:t>
            </w:r>
            <w:r>
              <w:rPr>
                <w:rFonts w:ascii="方正兰亭纤黑_GBK" w:eastAsia="方正兰亭纤黑_GBK"/>
              </w:rPr>
              <w:t>提前预约</w:t>
            </w:r>
            <w:r>
              <w:rPr>
                <w:rFonts w:ascii="方正兰亭纤黑_GBK" w:eastAsia="方正兰亭纤黑_GBK" w:hint="eastAsia"/>
              </w:rPr>
              <w:t xml:space="preserve"> 2</w:t>
            </w:r>
            <w:r>
              <w:rPr>
                <w:rFonts w:ascii="方正兰亭纤黑_GBK" w:eastAsia="方正兰亭纤黑_GBK" w:hint="eastAsia"/>
              </w:rPr>
              <w:t>，当天上午预约</w:t>
            </w:r>
            <w:r>
              <w:rPr>
                <w:rFonts w:ascii="方正兰亭纤黑_GBK" w:eastAsia="方正兰亭纤黑_GBK" w:hint="eastAsia"/>
              </w:rPr>
              <w:t xml:space="preserve">  3</w:t>
            </w:r>
            <w:r>
              <w:rPr>
                <w:rFonts w:ascii="方正兰亭纤黑_GBK" w:eastAsia="方正兰亭纤黑_GBK" w:hint="eastAsia"/>
              </w:rPr>
              <w:t>，当天提前预约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yuyue_advance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提前预约</w:t>
            </w:r>
            <w:r>
              <w:rPr>
                <w:rFonts w:ascii="方正兰亭纤黑_GBK" w:eastAsia="方正兰亭纤黑_GBK" w:hint="eastAsia"/>
              </w:rPr>
              <w:t>天</w:t>
            </w:r>
            <w:r>
              <w:rPr>
                <w:rFonts w:ascii="方正兰亭纤黑_GBK" w:eastAsia="方正兰亭纤黑_GBK"/>
              </w:rPr>
              <w:t>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/>
              </w:rPr>
            </w:pPr>
            <w:bookmarkStart w:id="64" w:name="OLE_LINK59"/>
            <w:r>
              <w:rPr>
                <w:rFonts w:ascii="方正兰亭纤黑_GBK" w:eastAsia="方正兰亭纤黑_GBK"/>
              </w:rPr>
              <w:t>y</w:t>
            </w:r>
            <w:r>
              <w:rPr>
                <w:rFonts w:ascii="方正兰亭纤黑_GBK" w:eastAsia="方正兰亭纤黑_GBK" w:hint="eastAsia"/>
              </w:rPr>
              <w:t>uyue_</w:t>
            </w:r>
            <w:r>
              <w:rPr>
                <w:rFonts w:ascii="方正兰亭纤黑_GBK" w:eastAsia="方正兰亭纤黑_GBK"/>
              </w:rPr>
              <w:t>stop_time</w:t>
            </w:r>
            <w:bookmarkEnd w:id="64"/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提前预约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预约截止</w:t>
            </w:r>
            <w:r>
              <w:rPr>
                <w:rFonts w:ascii="方正兰亭纤黑_GBK" w:eastAsia="方正兰亭纤黑_GBK"/>
              </w:rPr>
              <w:t>时间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/>
              </w:rPr>
            </w:pPr>
            <w:bookmarkStart w:id="65" w:name="OLE_LINK82"/>
            <w:bookmarkStart w:id="66" w:name="OLE_LINK60"/>
            <w:r>
              <w:rPr>
                <w:rFonts w:ascii="方正兰亭纤黑_GBK" w:eastAsia="方正兰亭纤黑_GBK"/>
              </w:rPr>
              <w:t>y</w:t>
            </w:r>
            <w:r>
              <w:rPr>
                <w:rFonts w:ascii="方正兰亭纤黑_GBK" w:eastAsia="方正兰亭纤黑_GBK" w:hint="eastAsia"/>
              </w:rPr>
              <w:t>uyue_</w:t>
            </w:r>
            <w:r>
              <w:rPr>
                <w:rFonts w:ascii="方正兰亭纤黑_GBK" w:eastAsia="方正兰亭纤黑_GBK"/>
              </w:rPr>
              <w:t>am_stop</w:t>
            </w:r>
            <w:bookmarkEnd w:id="65"/>
            <w:bookmarkEnd w:id="66"/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当天上午预约，上</w:t>
            </w:r>
            <w:r>
              <w:rPr>
                <w:rFonts w:ascii="方正兰亭纤黑_GBK" w:eastAsia="方正兰亭纤黑_GBK"/>
              </w:rPr>
              <w:t>午预约</w:t>
            </w:r>
            <w:r>
              <w:rPr>
                <w:rFonts w:ascii="方正兰亭纤黑_GBK" w:eastAsia="方正兰亭纤黑_GBK" w:hint="eastAsia"/>
              </w:rPr>
              <w:t>截止</w:t>
            </w:r>
            <w:r>
              <w:rPr>
                <w:rFonts w:ascii="方正兰亭纤黑_GBK" w:eastAsia="方正兰亭纤黑_GBK"/>
              </w:rPr>
              <w:t>时间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bookmarkStart w:id="67" w:name="OLE_LINK84"/>
            <w:bookmarkStart w:id="68" w:name="OLE_LINK83"/>
            <w:r>
              <w:rPr>
                <w:rFonts w:ascii="方正兰亭纤黑_GBK" w:eastAsia="方正兰亭纤黑_GBK" w:hAnsi="Courier New"/>
              </w:rPr>
              <w:t>y</w:t>
            </w:r>
            <w:r>
              <w:rPr>
                <w:rFonts w:ascii="方正兰亭纤黑_GBK" w:eastAsia="方正兰亭纤黑_GBK" w:hAnsi="Courier New" w:hint="eastAsia"/>
              </w:rPr>
              <w:t>uyue_</w:t>
            </w:r>
            <w:r>
              <w:rPr>
                <w:rFonts w:ascii="方正兰亭纤黑_GBK" w:eastAsia="方正兰亭纤黑_GBK" w:hAnsi="Courier New"/>
              </w:rPr>
              <w:t>pm_stop</w:t>
            </w:r>
            <w:bookmarkEnd w:id="67"/>
            <w:bookmarkEnd w:id="68"/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当天上午预约，下午</w:t>
            </w:r>
            <w:r>
              <w:rPr>
                <w:rFonts w:ascii="方正兰亭纤黑_GBK" w:eastAsia="方正兰亭纤黑_GBK"/>
              </w:rPr>
              <w:t>预约截止时间，空表示不限制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/>
              </w:rPr>
              <w:t>y</w:t>
            </w:r>
            <w:r>
              <w:rPr>
                <w:rFonts w:ascii="方正兰亭纤黑_GBK" w:eastAsia="方正兰亭纤黑_GBK" w:hAnsi="Courier New" w:hint="eastAsia"/>
              </w:rPr>
              <w:t>uyue_</w:t>
            </w:r>
            <w:r>
              <w:rPr>
                <w:rFonts w:ascii="方正兰亭纤黑_GBK" w:eastAsia="方正兰亭纤黑_GBK" w:hAnsi="Courier New"/>
              </w:rPr>
              <w:t>advance_hours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当天提前预约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小时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/>
              </w:rPr>
              <w:t>p</w:t>
            </w:r>
            <w:r>
              <w:rPr>
                <w:rFonts w:ascii="方正兰亭纤黑_GBK" w:eastAsia="方正兰亭纤黑_GBK" w:hAnsi="Courier New" w:hint="eastAsia"/>
              </w:rPr>
              <w:t>ay_pass_time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69" w:name="OLE_LINK133"/>
            <w:bookmarkStart w:id="70" w:name="OLE_LINK132"/>
            <w:r>
              <w:rPr>
                <w:rFonts w:ascii="方正兰亭纤黑_GBK" w:eastAsia="方正兰亭纤黑_GBK" w:hint="eastAsia"/>
              </w:rPr>
              <w:t>支付</w:t>
            </w:r>
            <w:r>
              <w:rPr>
                <w:rFonts w:ascii="方正兰亭纤黑_GBK" w:eastAsia="方正兰亭纤黑_GBK"/>
              </w:rPr>
              <w:t>时间，单位分，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表示</w:t>
            </w:r>
            <w:r>
              <w:rPr>
                <w:rFonts w:ascii="方正兰亭纤黑_GBK" w:eastAsia="方正兰亭纤黑_GBK"/>
              </w:rPr>
              <w:t>不限制</w:t>
            </w:r>
            <w:bookmarkEnd w:id="69"/>
            <w:bookmarkEnd w:id="70"/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/>
              </w:rPr>
              <w:t>take_advance_minutes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71" w:name="OLE_LINK135"/>
            <w:bookmarkStart w:id="72" w:name="OLE_LINK134"/>
            <w:r>
              <w:rPr>
                <w:rFonts w:ascii="方正兰亭纤黑_GBK" w:eastAsia="方正兰亭纤黑_GBK" w:hint="eastAsia"/>
              </w:rPr>
              <w:t>取</w:t>
            </w:r>
            <w:r>
              <w:rPr>
                <w:rFonts w:ascii="方正兰亭纤黑_GBK" w:eastAsia="方正兰亭纤黑_GBK"/>
              </w:rPr>
              <w:t>号</w:t>
            </w:r>
            <w:r>
              <w:rPr>
                <w:rFonts w:ascii="方正兰亭纤黑_GBK" w:eastAsia="方正兰亭纤黑_GBK" w:hint="eastAsia"/>
              </w:rPr>
              <w:t>时间</w:t>
            </w:r>
            <w:r>
              <w:rPr>
                <w:rFonts w:ascii="方正兰亭纤黑_GBK" w:eastAsia="方正兰亭纤黑_GBK"/>
              </w:rPr>
              <w:t>，</w:t>
            </w:r>
            <w:r>
              <w:rPr>
                <w:rFonts w:ascii="方正兰亭纤黑_GBK" w:eastAsia="方正兰亭纤黑_GBK" w:hint="eastAsia"/>
              </w:rPr>
              <w:t>提</w:t>
            </w:r>
            <w:r>
              <w:rPr>
                <w:rFonts w:ascii="方正兰亭纤黑_GBK" w:eastAsia="方正兰亭纤黑_GBK"/>
              </w:rPr>
              <w:t>前</w:t>
            </w:r>
            <w:r>
              <w:rPr>
                <w:rFonts w:ascii="方正兰亭纤黑_GBK" w:eastAsia="方正兰亭纤黑_GBK" w:hint="eastAsia"/>
              </w:rPr>
              <w:t>N</w:t>
            </w:r>
            <w:r>
              <w:rPr>
                <w:rFonts w:ascii="方正兰亭纤黑_GBK" w:eastAsia="方正兰亭纤黑_GBK" w:hint="eastAsia"/>
              </w:rPr>
              <w:t>分</w:t>
            </w:r>
            <w:r>
              <w:rPr>
                <w:rFonts w:ascii="方正兰亭纤黑_GBK" w:eastAsia="方正兰亭纤黑_GBK"/>
              </w:rPr>
              <w:t>钟取号。</w:t>
            </w:r>
            <w:bookmarkEnd w:id="71"/>
            <w:bookmarkEnd w:id="72"/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/>
              </w:rPr>
              <w:t>priority_yuyue_days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社康优先获取号源天数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 w:hint="eastAsia"/>
              </w:rPr>
              <w:t>take_src_type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取号截止时间类型</w:t>
            </w:r>
            <w:r>
              <w:rPr>
                <w:rFonts w:ascii="方正兰亭纤黑_GBK" w:eastAsia="方正兰亭纤黑_GBK" w:hint="eastAsia"/>
              </w:rPr>
              <w:t xml:space="preserve">  1</w:t>
            </w:r>
            <w:r>
              <w:rPr>
                <w:rFonts w:ascii="方正兰亭纤黑_GBK" w:eastAsia="方正兰亭纤黑_GBK" w:hint="eastAsia"/>
              </w:rPr>
              <w:t>就诊开始时间</w:t>
            </w:r>
            <w:r>
              <w:rPr>
                <w:rFonts w:ascii="方正兰亭纤黑_GBK" w:eastAsia="方正兰亭纤黑_GBK" w:hint="eastAsia"/>
              </w:rPr>
              <w:lastRenderedPageBreak/>
              <w:t>定时截止</w:t>
            </w:r>
            <w:r>
              <w:rPr>
                <w:rFonts w:ascii="方正兰亭纤黑_GBK" w:eastAsia="方正兰亭纤黑_GBK" w:hint="eastAsia"/>
              </w:rPr>
              <w:t xml:space="preserve">  2</w:t>
            </w:r>
            <w:r>
              <w:rPr>
                <w:rFonts w:ascii="方正兰亭纤黑_GBK" w:eastAsia="方正兰亭纤黑_GBK" w:hint="eastAsia"/>
              </w:rPr>
              <w:t>就诊结束时间定时截止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 w:hint="eastAsia"/>
              </w:rPr>
              <w:t>take_advance_minutes_end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take_src_type=1</w:t>
            </w:r>
            <w:r>
              <w:rPr>
                <w:rFonts w:ascii="方正兰亭纤黑_GBK" w:eastAsia="方正兰亭纤黑_GBK" w:hint="eastAsia"/>
              </w:rPr>
              <w:t>时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就诊开始前提前多少分钟截止取号；</w:t>
            </w:r>
            <w:r>
              <w:rPr>
                <w:rFonts w:ascii="方正兰亭纤黑_GBK" w:eastAsia="方正兰亭纤黑_GBK" w:hint="eastAsia"/>
              </w:rPr>
              <w:t>take_src_type=2</w:t>
            </w:r>
            <w:r>
              <w:rPr>
                <w:rFonts w:ascii="方正兰亭纤黑_GBK" w:eastAsia="方正兰亭纤黑_GBK" w:hint="eastAsia"/>
              </w:rPr>
              <w:t>时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就诊结束前提前多少分钟截止取号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 w:hint="eastAsia"/>
              </w:rPr>
              <w:t>cancel_stop_type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取消截止时间类型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提前</w:t>
            </w:r>
            <w:r>
              <w:rPr>
                <w:rFonts w:ascii="方正兰亭纤黑_GBK" w:eastAsia="方正兰亭纤黑_GBK" w:hint="eastAsia"/>
              </w:rPr>
              <w:t>X</w:t>
            </w:r>
            <w:r>
              <w:rPr>
                <w:rFonts w:ascii="方正兰亭纤黑_GBK" w:eastAsia="方正兰亭纤黑_GBK" w:hint="eastAsia"/>
              </w:rPr>
              <w:t>天定时截止</w:t>
            </w:r>
            <w:r>
              <w:rPr>
                <w:rFonts w:ascii="方正兰亭纤黑_GBK" w:eastAsia="方正兰亭纤黑_GBK" w:hint="eastAsia"/>
              </w:rPr>
              <w:t xml:space="preserve"> 2</w:t>
            </w:r>
            <w:r>
              <w:rPr>
                <w:rFonts w:ascii="方正兰亭纤黑_GBK" w:eastAsia="方正兰亭纤黑_GBK" w:hint="eastAsia"/>
              </w:rPr>
              <w:t>提前半天截止</w:t>
            </w:r>
            <w:r>
              <w:rPr>
                <w:rFonts w:ascii="方正兰亭纤黑_GBK" w:eastAsia="方正兰亭纤黑_GBK" w:hint="eastAsia"/>
              </w:rPr>
              <w:t xml:space="preserve"> 3</w:t>
            </w:r>
            <w:r>
              <w:rPr>
                <w:rFonts w:ascii="方正兰亭纤黑_GBK" w:eastAsia="方正兰亭纤黑_GBK" w:hint="eastAsia"/>
              </w:rPr>
              <w:t>就诊开始时间定时截止</w:t>
            </w:r>
            <w:r>
              <w:rPr>
                <w:rFonts w:ascii="方正兰亭纤黑_GBK" w:eastAsia="方正兰亭纤黑_GBK" w:hint="eastAsia"/>
              </w:rPr>
              <w:t xml:space="preserve"> 4</w:t>
            </w:r>
            <w:r>
              <w:rPr>
                <w:rFonts w:ascii="方正兰亭纤黑_GBK" w:eastAsia="方正兰亭纤黑_GBK" w:hint="eastAsia"/>
              </w:rPr>
              <w:t>就诊结束时间定时截止</w:t>
            </w:r>
            <w:r>
              <w:rPr>
                <w:rFonts w:ascii="方正兰亭纤黑_GBK" w:eastAsia="方正兰亭纤黑_GBK" w:hint="eastAsia"/>
              </w:rPr>
              <w:t xml:space="preserve"> 5</w:t>
            </w:r>
            <w:r>
              <w:rPr>
                <w:rFonts w:ascii="方正兰亭纤黑_GBK" w:eastAsia="方正兰亭纤黑_GBK" w:hint="eastAsia"/>
              </w:rPr>
              <w:t>无取消截止时间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 w:hint="eastAsia"/>
              </w:rPr>
              <w:t>yuyue_cancel_advance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cancel_stop_type=1</w:t>
            </w:r>
            <w:r>
              <w:rPr>
                <w:rFonts w:ascii="方正兰亭纤黑_GBK" w:eastAsia="方正兰亭纤黑_GBK" w:hint="eastAsia"/>
              </w:rPr>
              <w:t>时有效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提前多少天截止取消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 w:hint="eastAsia"/>
              </w:rPr>
              <w:t>yuyue_cancel_stop_time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cancel_stop_type=1</w:t>
            </w:r>
            <w:r>
              <w:rPr>
                <w:rFonts w:ascii="方正兰亭纤黑_GBK" w:eastAsia="方正兰亭纤黑_GBK" w:hint="eastAsia"/>
              </w:rPr>
              <w:t>时有效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在几点后截止取消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 w:hint="eastAsia"/>
              </w:rPr>
              <w:t>yuyue_cancel_am_stop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cancel_stop_type=2</w:t>
            </w:r>
            <w:r>
              <w:rPr>
                <w:rFonts w:ascii="方正兰亭纤黑_GBK" w:eastAsia="方正兰亭纤黑_GBK" w:hint="eastAsia"/>
              </w:rPr>
              <w:t>时有效</w:t>
            </w:r>
            <w:r>
              <w:rPr>
                <w:rFonts w:ascii="方正兰亭纤黑_GBK" w:eastAsia="方正兰亭纤黑_GBK" w:hint="eastAsia"/>
              </w:rPr>
              <w:t xml:space="preserve">  </w:t>
            </w:r>
            <w:r>
              <w:rPr>
                <w:rFonts w:ascii="方正兰亭纤黑_GBK" w:eastAsia="方正兰亭纤黑_GBK" w:hint="eastAsia"/>
              </w:rPr>
              <w:t>上午几点后截止取消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 w:hint="eastAsia"/>
              </w:rPr>
              <w:t>yuyue_cancel_pm_stop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cancel_stop_type=2</w:t>
            </w:r>
            <w:r>
              <w:rPr>
                <w:rFonts w:ascii="方正兰亭纤黑_GBK" w:eastAsia="方正兰亭纤黑_GBK" w:hint="eastAsia"/>
              </w:rPr>
              <w:t>时有效</w:t>
            </w:r>
            <w:r>
              <w:rPr>
                <w:rFonts w:ascii="方正兰亭纤黑_GBK" w:eastAsia="方正兰亭纤黑_GBK" w:hint="eastAsia"/>
              </w:rPr>
              <w:t xml:space="preserve">  </w:t>
            </w:r>
            <w:r>
              <w:rPr>
                <w:rFonts w:ascii="方正兰亭纤黑_GBK" w:eastAsia="方正兰亭纤黑_GBK" w:hint="eastAsia"/>
              </w:rPr>
              <w:t>下午几点后截止取消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 w:hint="eastAsia"/>
              </w:rPr>
              <w:t>cancel_stop_minutes_begin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cancel_stop_type=3</w:t>
            </w:r>
            <w:r>
              <w:rPr>
                <w:rFonts w:ascii="方正兰亭纤黑_GBK" w:eastAsia="方正兰亭纤黑_GBK" w:hint="eastAsia"/>
              </w:rPr>
              <w:t>时有效</w:t>
            </w:r>
            <w:r>
              <w:rPr>
                <w:rFonts w:ascii="方正兰亭纤黑_GBK" w:eastAsia="方正兰亭纤黑_GBK" w:hint="eastAsia"/>
              </w:rPr>
              <w:t xml:space="preserve">  </w:t>
            </w:r>
            <w:r>
              <w:rPr>
                <w:rFonts w:ascii="方正兰亭纤黑_GBK" w:eastAsia="方正兰亭纤黑_GBK" w:hint="eastAsia"/>
              </w:rPr>
              <w:t>就诊开始前提前几分钟截止取消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126" w:type="dxa"/>
            <w:gridSpan w:val="3"/>
            <w:shd w:val="clear" w:color="auto" w:fill="FFFFFF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Courier New"/>
              </w:rPr>
            </w:pPr>
            <w:r>
              <w:rPr>
                <w:rFonts w:ascii="方正兰亭纤黑_GBK" w:eastAsia="方正兰亭纤黑_GBK" w:hAnsi="Courier New" w:hint="eastAsia"/>
              </w:rPr>
              <w:t>cancel_stop_minutes_end</w:t>
            </w:r>
          </w:p>
        </w:tc>
        <w:tc>
          <w:tcPr>
            <w:tcW w:w="362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cancel_stop_type=4</w:t>
            </w:r>
            <w:r>
              <w:rPr>
                <w:rFonts w:ascii="方正兰亭纤黑_GBK" w:eastAsia="方正兰亭纤黑_GBK" w:hint="eastAsia"/>
              </w:rPr>
              <w:t>时有效</w:t>
            </w:r>
            <w:r>
              <w:rPr>
                <w:rFonts w:ascii="方正兰亭纤黑_GBK" w:eastAsia="方正兰亭纤黑_GBK" w:hint="eastAsia"/>
              </w:rPr>
              <w:t xml:space="preserve">  </w:t>
            </w:r>
            <w:r>
              <w:rPr>
                <w:rFonts w:ascii="方正兰亭纤黑_GBK" w:eastAsia="方正兰亭纤黑_GBK" w:hint="eastAsia"/>
              </w:rPr>
              <w:t>就诊结束前提前几分钟截止取消</w:t>
            </w:r>
          </w:p>
        </w:tc>
      </w:tr>
    </w:tbl>
    <w:p w:rsidR="0096784E" w:rsidRDefault="0096784E"/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73" w:name="_Toc533601315"/>
      <w:r>
        <w:rPr>
          <w:rFonts w:ascii="方正兰亭纤黑_GBK" w:eastAsia="方正兰亭纤黑_GBK" w:hint="eastAsia"/>
          <w:sz w:val="32"/>
          <w:szCs w:val="32"/>
        </w:rPr>
        <w:t>科室资料</w:t>
      </w:r>
      <w:bookmarkEnd w:id="73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425"/>
        <w:gridCol w:w="340"/>
        <w:gridCol w:w="1174"/>
        <w:gridCol w:w="758"/>
        <w:gridCol w:w="142"/>
        <w:gridCol w:w="375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74" w:name="OLE_LINK199"/>
            <w:bookmarkStart w:id="75" w:name="OLE_LINK200"/>
            <w:r>
              <w:rPr>
                <w:rFonts w:ascii="方正兰亭纤黑_GBK" w:eastAsia="方正兰亭纤黑_GBK" w:hint="eastAsia"/>
              </w:rPr>
              <w:t>http://xxxxxxxxx/index.php</w:t>
            </w:r>
            <w:bookmarkStart w:id="76" w:name="OLE_LINK189"/>
            <w:bookmarkStart w:id="77" w:name="OLE_LINK188"/>
            <w:r>
              <w:rPr>
                <w:rFonts w:ascii="方正兰亭纤黑_GBK" w:eastAsia="方正兰亭纤黑_GBK" w:hint="eastAsia"/>
              </w:rPr>
              <w:t>?c=sch&amp;a=</w:t>
            </w:r>
            <w:bookmarkStart w:id="78" w:name="OLE_LINK123"/>
            <w:bookmarkStart w:id="79" w:name="OLE_LINK8"/>
            <w:bookmarkStart w:id="80" w:name="OLE_LINK3"/>
            <w:bookmarkStart w:id="81" w:name="OLE_LINK4"/>
            <w:r>
              <w:rPr>
                <w:rFonts w:ascii="方正兰亭纤黑_GBK" w:eastAsia="方正兰亭纤黑_GBK" w:hint="eastAsia"/>
              </w:rPr>
              <w:t>getDepartment</w:t>
            </w:r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，缺省时查询该医院所有科室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cat_no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公共科室分类，用于查询包含这个公共科室的医院列表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his_dep_id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HIS</w:t>
            </w: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82" w:name="OLE_LINK24"/>
            <w:bookmarkStart w:id="83" w:name="OLE_LINK25"/>
            <w:r>
              <w:rPr>
                <w:rFonts w:ascii="方正兰亭纤黑_GBK" w:eastAsia="方正兰亭纤黑_GBK" w:hint="eastAsia"/>
              </w:rPr>
              <w:t>showAll</w:t>
            </w:r>
            <w:bookmarkEnd w:id="82"/>
            <w:bookmarkEnd w:id="83"/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84" w:name="OLE_LINK1"/>
            <w:bookmarkStart w:id="85" w:name="OLE_LINK2"/>
            <w:r>
              <w:rPr>
                <w:rFonts w:ascii="方正兰亭纤黑_GBK" w:eastAsia="方正兰亭纤黑_GBK" w:hint="eastAsia"/>
              </w:rPr>
              <w:t>integer</w:t>
            </w:r>
            <w:bookmarkEnd w:id="84"/>
            <w:bookmarkEnd w:id="85"/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0 </w:t>
            </w:r>
            <w:r>
              <w:rPr>
                <w:rFonts w:ascii="方正兰亭纤黑_GBK" w:eastAsia="方正兰亭纤黑_GBK" w:hint="eastAsia"/>
              </w:rPr>
              <w:t>只返回有号源科室，</w:t>
            </w: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返回所有科室，</w:t>
            </w:r>
            <w:r>
              <w:rPr>
                <w:rFonts w:ascii="方正兰亭纤黑_GBK" w:eastAsia="方正兰亭纤黑_GBK" w:hint="eastAsia"/>
              </w:rPr>
              <w:lastRenderedPageBreak/>
              <w:t>默认只返回有号源科室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7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page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页码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当</w:t>
            </w:r>
            <w:r>
              <w:rPr>
                <w:rFonts w:ascii="方正兰亭纤黑_GBK" w:eastAsia="方正兰亭纤黑_GBK" w:hint="eastAsia"/>
              </w:rPr>
              <w:t>uid,depid</w:t>
            </w:r>
            <w:r>
              <w:rPr>
                <w:rFonts w:ascii="方正兰亭纤黑_GBK" w:eastAsia="方正兰亭纤黑_GBK" w:hint="eastAsia"/>
              </w:rPr>
              <w:t>为空时有效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8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page_size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每页显示数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当</w:t>
            </w:r>
            <w:r>
              <w:rPr>
                <w:rFonts w:ascii="方正兰亭纤黑_GBK" w:eastAsia="方正兰亭纤黑_GBK" w:hint="eastAsia"/>
              </w:rPr>
              <w:t>uid,depid</w:t>
            </w:r>
            <w:r>
              <w:rPr>
                <w:rFonts w:ascii="方正兰亭纤黑_GBK" w:eastAsia="方正兰亭纤黑_GBK" w:hint="eastAsia"/>
              </w:rPr>
              <w:t>为空时有效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9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city_id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城市</w:t>
            </w:r>
            <w:r>
              <w:rPr>
                <w:rFonts w:ascii="方正兰亭纤黑_GBK" w:eastAsia="方正兰亭纤黑_GBK" w:hint="eastAsia"/>
              </w:rPr>
              <w:t>id,</w:t>
            </w:r>
            <w:r>
              <w:rPr>
                <w:rFonts w:ascii="方正兰亭纤黑_GBK" w:eastAsia="方正兰亭纤黑_GBK" w:hint="eastAsia"/>
              </w:rPr>
              <w:t>默认深圳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当</w:t>
            </w:r>
            <w:r>
              <w:rPr>
                <w:rFonts w:ascii="方正兰亭纤黑_GBK" w:eastAsia="方正兰亭纤黑_GBK" w:hint="eastAsia"/>
              </w:rPr>
              <w:t>uid,depid</w:t>
            </w:r>
            <w:r>
              <w:rPr>
                <w:rFonts w:ascii="方正兰亭纤黑_GBK" w:eastAsia="方正兰亭纤黑_GBK" w:hint="eastAsia"/>
              </w:rPr>
              <w:t>为空时有效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10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dep_class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自定义分类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trHeight w:val="279"/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765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93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89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  <w:bookmarkStart w:id="86" w:name="_Hlk430191139"/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科室名称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DEP_SPELL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87" w:name="OLE_LINK111"/>
            <w:bookmarkStart w:id="88" w:name="OLE_LINK110"/>
            <w:r>
              <w:rPr>
                <w:rFonts w:ascii="方正兰亭纤黑_GBK" w:eastAsia="方正兰亭纤黑_GBK" w:hint="eastAsia"/>
              </w:rPr>
              <w:t>首写字母</w:t>
            </w:r>
            <w:bookmarkEnd w:id="87"/>
            <w:bookmarkEnd w:id="88"/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CAT_NO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bookmarkStart w:id="89" w:name="OLE_LINK103"/>
            <w:bookmarkStart w:id="90" w:name="OLE_LINK104"/>
            <w:r>
              <w:rPr>
                <w:rFonts w:ascii="方正兰亭纤黑_GBK" w:eastAsia="方正兰亭纤黑_GBK" w:hint="eastAsia"/>
              </w:rPr>
              <w:t>分类</w:t>
            </w:r>
            <w:bookmarkEnd w:id="89"/>
            <w:bookmarkEnd w:id="90"/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TREAT_LIMIT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诊疗范围</w:t>
            </w:r>
          </w:p>
        </w:tc>
      </w:tr>
      <w:tr w:rsidR="0096784E">
        <w:trPr>
          <w:trHeight w:val="90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HIS_DEP_ID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HIS</w:t>
            </w: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90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/>
                <w:color w:val="0000C0"/>
                <w:highlight w:val="white"/>
              </w:rPr>
            </w:pPr>
            <w:r>
              <w:rPr>
                <w:rFonts w:ascii="方正兰亭纤黑_GBK" w:eastAsia="方正兰亭纤黑_GBK" w:hint="eastAsia"/>
              </w:rPr>
              <w:t>LEFT_NUM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可预约数</w:t>
            </w:r>
          </w:p>
        </w:tc>
      </w:tr>
      <w:tr w:rsidR="0096784E">
        <w:trPr>
          <w:trHeight w:val="90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DEP_INTRO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科室简介</w:t>
            </w: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91" w:name="_Toc533601316"/>
      <w:bookmarkEnd w:id="86"/>
      <w:r>
        <w:rPr>
          <w:rFonts w:ascii="方正兰亭纤黑_GBK" w:eastAsia="方正兰亭纤黑_GBK" w:hint="eastAsia"/>
          <w:sz w:val="32"/>
          <w:szCs w:val="32"/>
        </w:rPr>
        <w:t>医生资料</w:t>
      </w:r>
      <w:bookmarkEnd w:id="91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264"/>
        <w:gridCol w:w="340"/>
        <w:gridCol w:w="1174"/>
        <w:gridCol w:w="758"/>
        <w:gridCol w:w="142"/>
        <w:gridCol w:w="375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http://xxxxxxxxx/index.php?c=sch&amp;a=</w:t>
            </w:r>
            <w:bookmarkStart w:id="92" w:name="OLE_LINK195"/>
            <w:bookmarkStart w:id="93" w:name="OLE_LINK194"/>
            <w:bookmarkStart w:id="94" w:name="OLE_LINK191"/>
            <w:bookmarkStart w:id="95" w:name="OLE_LINK192"/>
            <w:bookmarkStart w:id="96" w:name="OLE_LINK77"/>
            <w:bookmarkStart w:id="97" w:name="OLE_LINK26"/>
            <w:bookmarkStart w:id="98" w:name="OLE_LINK27"/>
            <w:r>
              <w:rPr>
                <w:rFonts w:ascii="方正兰亭纤黑_GBK" w:eastAsia="方正兰亭纤黑_GBK" w:hint="eastAsia"/>
              </w:rPr>
              <w:t>getDoctor</w:t>
            </w:r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99" w:name="OLE_LINK29"/>
            <w:bookmarkStart w:id="100" w:name="OLE_LINK28"/>
            <w:bookmarkStart w:id="101" w:name="OLE_LINK30"/>
            <w:r>
              <w:rPr>
                <w:rFonts w:ascii="方正兰亭纤黑_GBK" w:eastAsia="方正兰亭纤黑_GBK" w:hint="eastAsia"/>
              </w:rPr>
              <w:t>docotorid</w:t>
            </w:r>
            <w:bookmarkEnd w:id="99"/>
            <w:bookmarkEnd w:id="100"/>
            <w:bookmarkEnd w:id="101"/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  (</w:t>
            </w:r>
            <w:r>
              <w:rPr>
                <w:rFonts w:ascii="方正兰亭纤黑_GBK" w:eastAsia="方正兰亭纤黑_GBK" w:hint="eastAsia"/>
              </w:rPr>
              <w:t>填了此参数科室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可不必填</w:t>
            </w:r>
            <w:r>
              <w:rPr>
                <w:rFonts w:ascii="方正兰亭纤黑_GBK" w:eastAsia="方正兰亭纤黑_GBK" w:hint="eastAsia"/>
              </w:rPr>
              <w:t>)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返回查看</w:t>
            </w:r>
            <w:r>
              <w:rPr>
                <w:rFonts w:ascii="方正兰亭纤黑_GBK" w:eastAsia="方正兰亭纤黑_GBK" w:hint="eastAsia"/>
              </w:rPr>
              <w:t>docotorid</w:t>
            </w:r>
            <w:r>
              <w:rPr>
                <w:rFonts w:ascii="方正兰亭纤黑_GBK" w:eastAsia="方正兰亭纤黑_GBK" w:hint="eastAsia"/>
              </w:rPr>
              <w:t>查询返回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6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showAll</w:t>
            </w:r>
            <w:r>
              <w:rPr>
                <w:rFonts w:ascii="方正兰亭纤黑_GBK" w:eastAsia="方正兰亭纤黑_GBK" w:hint="eastAsia"/>
              </w:rPr>
              <w:t> 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0 </w:t>
            </w:r>
            <w:r>
              <w:rPr>
                <w:rFonts w:ascii="方正兰亭纤黑_GBK" w:eastAsia="方正兰亭纤黑_GBK" w:hint="eastAsia"/>
              </w:rPr>
              <w:t>只返回有已激活医生，</w:t>
            </w: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返回所有医生，默认只返回已激活医生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2). depid</w:t>
            </w:r>
            <w:r>
              <w:rPr>
                <w:rFonts w:ascii="方正兰亭纤黑_GBK" w:eastAsia="方正兰亭纤黑_GBK" w:hint="eastAsia"/>
              </w:rPr>
              <w:t>查询返回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604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93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89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DOC_SPELL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首写字母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SEX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性别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  <w:bookmarkStart w:id="102" w:name="_Hlk451184004"/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DOC_NO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/>
              </w:rPr>
              <w:t>工号</w:t>
            </w:r>
          </w:p>
        </w:tc>
      </w:tr>
      <w:bookmarkEnd w:id="102"/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EXPERT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专业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ZCID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03" w:name="OLE_LINK106"/>
            <w:bookmarkStart w:id="104" w:name="OLE_LINK107"/>
            <w:r>
              <w:rPr>
                <w:rFonts w:ascii="方正兰亭纤黑_GBK" w:eastAsia="方正兰亭纤黑_GBK" w:hint="eastAsia"/>
              </w:rPr>
              <w:t>职称</w:t>
            </w:r>
            <w:bookmarkEnd w:id="103"/>
            <w:bookmarkEnd w:id="104"/>
            <w:r>
              <w:rPr>
                <w:rFonts w:ascii="方正兰亭纤黑_GBK" w:eastAsia="方正兰亭纤黑_GBK" w:hint="eastAsia"/>
              </w:rPr>
              <w:t>编号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ZC_NAME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职称名称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TREAT_LIMIT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05" w:name="OLE_LINK108"/>
            <w:bookmarkStart w:id="106" w:name="OLE_LINK109"/>
            <w:r>
              <w:rPr>
                <w:rFonts w:ascii="方正兰亭纤黑_GBK" w:eastAsia="方正兰亭纤黑_GBK" w:hint="eastAsia"/>
              </w:rPr>
              <w:t>诊疗范围</w:t>
            </w:r>
            <w:bookmarkEnd w:id="105"/>
            <w:bookmarkEnd w:id="106"/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IMAGE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医生头像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DETAIL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医生简介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PAY_METHOD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支付方式</w:t>
            </w:r>
            <w:r>
              <w:rPr>
                <w:rFonts w:ascii="方正兰亭纤黑_GBK" w:eastAsia="方正兰亭纤黑_GBK" w:hint="eastAsia"/>
              </w:rPr>
              <w:t> </w:t>
            </w:r>
            <w:r>
              <w:rPr>
                <w:rFonts w:ascii="方正兰亭纤黑_GBK" w:eastAsia="方正兰亭纤黑_GBK" w:hint="eastAsia"/>
              </w:rPr>
              <w:t xml:space="preserve"> 0 </w:t>
            </w:r>
            <w:r>
              <w:rPr>
                <w:rFonts w:ascii="方正兰亭纤黑_GBK" w:eastAsia="方正兰亭纤黑_GBK" w:hint="eastAsia"/>
              </w:rPr>
              <w:t>现场，</w:t>
            </w: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现场，线上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，</w:t>
            </w:r>
            <w:r>
              <w:rPr>
                <w:rFonts w:ascii="方正兰亭纤黑_GBK" w:eastAsia="方正兰亭纤黑_GBK" w:hint="eastAsia"/>
              </w:rPr>
              <w:t xml:space="preserve">2 </w:t>
            </w:r>
            <w:r>
              <w:rPr>
                <w:rFonts w:ascii="方正兰亭纤黑_GBK" w:eastAsia="方正兰亭纤黑_GBK" w:hint="eastAsia"/>
              </w:rPr>
              <w:t>强制线上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（注：不传医生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获取列表时才返回，但已不维护）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PAY_PASS_TIME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支付时间</w:t>
            </w:r>
            <w:r>
              <w:rPr>
                <w:rFonts w:ascii="方正兰亭纤黑_GBK" w:eastAsia="方正兰亭纤黑_GBK" w:hint="eastAsia"/>
              </w:rPr>
              <w:t>/</w:t>
            </w:r>
            <w:r>
              <w:rPr>
                <w:rFonts w:ascii="方正兰亭纤黑_GBK" w:eastAsia="方正兰亭纤黑_GBK" w:hint="eastAsia"/>
              </w:rPr>
              <w:t>分</w:t>
            </w:r>
            <w:r>
              <w:rPr>
                <w:rFonts w:ascii="方正兰亭纤黑_GBK" w:eastAsia="方正兰亭纤黑_GBK" w:hint="eastAsia"/>
              </w:rPr>
              <w:t xml:space="preserve">  </w:t>
            </w:r>
            <w:r>
              <w:rPr>
                <w:rFonts w:ascii="方正兰亭纤黑_GBK" w:eastAsia="方正兰亭纤黑_GBK" w:hint="eastAsia"/>
              </w:rPr>
              <w:t>０和空表示不限制时间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07" w:name="OLE_LINK197"/>
            <w:r>
              <w:rPr>
                <w:rFonts w:ascii="方正兰亭纤黑_GBK" w:eastAsia="方正兰亭纤黑_GBK"/>
              </w:rPr>
              <w:t>MORE_VISITS</w:t>
            </w:r>
            <w:bookmarkEnd w:id="107"/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多医院出诊：</w:t>
            </w:r>
            <w:r>
              <w:rPr>
                <w:rFonts w:ascii="方正兰亭纤黑_GBK" w:eastAsia="方正兰亭纤黑_GBK" w:hint="eastAsia"/>
              </w:rPr>
              <w:t>(</w:t>
            </w:r>
            <w:r>
              <w:rPr>
                <w:rFonts w:ascii="方正兰亭纤黑_GBK" w:eastAsia="方正兰亭纤黑_GBK" w:hint="eastAsia"/>
              </w:rPr>
              <w:t>注：只有传递了医生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才会返回该值</w:t>
            </w:r>
            <w:r>
              <w:rPr>
                <w:rFonts w:ascii="方正兰亭纤黑_GBK" w:eastAsia="方正兰亭纤黑_GBK" w:hint="eastAsia"/>
              </w:rPr>
              <w:t>)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UNIT_ID:</w:t>
            </w: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UNIT_NAME</w:t>
            </w:r>
            <w:r>
              <w:rPr>
                <w:rFonts w:ascii="方正兰亭纤黑_GBK" w:eastAsia="方正兰亭纤黑_GBK" w:hint="eastAsia"/>
              </w:rPr>
              <w:t>:</w:t>
            </w:r>
            <w:r>
              <w:rPr>
                <w:rFonts w:ascii="方正兰亭纤黑_GBK" w:eastAsia="方正兰亭纤黑_GBK" w:hint="eastAsia"/>
              </w:rPr>
              <w:t>医院名称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DOCTOR_ID:</w:t>
            </w: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DOCTOR_NAME</w:t>
            </w:r>
            <w:r>
              <w:rPr>
                <w:rFonts w:ascii="方正兰亭纤黑_GBK" w:eastAsia="方正兰亭纤黑_GBK" w:hint="eastAsia"/>
              </w:rPr>
              <w:t>:</w:t>
            </w:r>
            <w:r>
              <w:rPr>
                <w:rFonts w:ascii="方正兰亭纤黑_GBK" w:eastAsia="方正兰亭纤黑_GBK" w:hint="eastAsia"/>
              </w:rPr>
              <w:t>医院名称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IS_MASTER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非主医生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；</w:t>
            </w: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主医生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（即表示第一执业点）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604"/>
        <w:gridCol w:w="1932"/>
        <w:gridCol w:w="3892"/>
      </w:tblGrid>
      <w:tr w:rsidR="0096784E">
        <w:trPr>
          <w:jc w:val="center"/>
        </w:trPr>
        <w:tc>
          <w:tcPr>
            <w:tcW w:w="8268" w:type="dxa"/>
            <w:gridSpan w:val="4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3). docotorid</w:t>
            </w:r>
            <w:r>
              <w:rPr>
                <w:rFonts w:ascii="方正兰亭纤黑_GBK" w:eastAsia="方正兰亭纤黑_GBK" w:hint="eastAsia"/>
              </w:rPr>
              <w:t>查询返回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582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604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932" w:type="dxa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892" w:type="dxa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DOCTOR_ID</w:t>
            </w:r>
          </w:p>
        </w:tc>
        <w:tc>
          <w:tcPr>
            <w:tcW w:w="389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DOC_SPELL</w:t>
            </w:r>
          </w:p>
        </w:tc>
        <w:tc>
          <w:tcPr>
            <w:tcW w:w="389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首写字母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SEX</w:t>
            </w:r>
          </w:p>
        </w:tc>
        <w:tc>
          <w:tcPr>
            <w:tcW w:w="389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性别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EXPERT</w:t>
            </w:r>
          </w:p>
        </w:tc>
        <w:tc>
          <w:tcPr>
            <w:tcW w:w="389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专业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ZCID</w:t>
            </w:r>
          </w:p>
        </w:tc>
        <w:tc>
          <w:tcPr>
            <w:tcW w:w="389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职称编号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IMAGE</w:t>
            </w:r>
          </w:p>
        </w:tc>
        <w:tc>
          <w:tcPr>
            <w:tcW w:w="389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医生头像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DETAIL</w:t>
            </w:r>
          </w:p>
        </w:tc>
        <w:tc>
          <w:tcPr>
            <w:tcW w:w="389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医生简介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389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DOCTOR_NAME</w:t>
            </w:r>
          </w:p>
        </w:tc>
        <w:tc>
          <w:tcPr>
            <w:tcW w:w="389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DEPS</w:t>
            </w:r>
          </w:p>
        </w:tc>
        <w:tc>
          <w:tcPr>
            <w:tcW w:w="3892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医生所关联的科室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DEP_ID     </w:t>
            </w: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DEP_NAME  </w:t>
            </w:r>
            <w:r>
              <w:rPr>
                <w:rFonts w:ascii="方正兰亭纤黑_GBK" w:eastAsia="方正兰亭纤黑_GBK" w:hint="eastAsia"/>
              </w:rPr>
              <w:t>科室名称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UNIT_ID     </w:t>
            </w: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108" w:name="_Toc533601317"/>
      <w:bookmarkStart w:id="109" w:name="OLE_LINK34"/>
      <w:bookmarkStart w:id="110" w:name="OLE_LINK33"/>
      <w:r>
        <w:rPr>
          <w:rFonts w:ascii="方正兰亭纤黑_GBK" w:eastAsia="方正兰亭纤黑_GBK" w:hint="eastAsia"/>
          <w:sz w:val="32"/>
          <w:szCs w:val="32"/>
        </w:rPr>
        <w:t>医生列表</w:t>
      </w:r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264"/>
        <w:gridCol w:w="340"/>
        <w:gridCol w:w="1174"/>
        <w:gridCol w:w="758"/>
        <w:gridCol w:w="142"/>
        <w:gridCol w:w="375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http://xxxxxxxxx/index.php?c=sch&amp;a=getDoctorList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2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2). depid</w:t>
            </w:r>
            <w:r>
              <w:rPr>
                <w:rFonts w:ascii="方正兰亭纤黑_GBK" w:eastAsia="方正兰亭纤黑_GBK" w:hint="eastAsia"/>
              </w:rPr>
              <w:t>查询返回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604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93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89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DOC_SPELL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首写字母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SEX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性别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EXPERT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擅长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ZCID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职称编号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ZC_NAME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职称名称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TREAT_LIMIT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诊疗范围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IMAGE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医生头像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DETAIL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医生简介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医院名称</w:t>
            </w:r>
          </w:p>
        </w:tc>
      </w:tr>
    </w:tbl>
    <w:p w:rsidR="0096784E" w:rsidRDefault="0096784E"/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r>
        <w:rPr>
          <w:rFonts w:ascii="方正兰亭纤黑_GBK" w:eastAsia="方正兰亭纤黑_GBK" w:hint="eastAsia"/>
          <w:sz w:val="32"/>
          <w:szCs w:val="32"/>
        </w:rPr>
        <w:t>热门医生</w:t>
      </w:r>
      <w:bookmarkEnd w:id="108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264"/>
        <w:gridCol w:w="340"/>
        <w:gridCol w:w="1174"/>
        <w:gridCol w:w="758"/>
        <w:gridCol w:w="142"/>
        <w:gridCol w:w="375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bookmarkEnd w:id="109"/>
          <w:bookmarkEnd w:id="110"/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http://xxxxxxxxx/index.php?c=sch&amp;a=</w:t>
            </w:r>
            <w:bookmarkStart w:id="111" w:name="OLE_LINK32"/>
            <w:bookmarkStart w:id="112" w:name="OLE_LINK31"/>
            <w:r>
              <w:rPr>
                <w:rFonts w:ascii="方正兰亭纤黑_GBK" w:eastAsia="方正兰亭纤黑_GBK" w:hint="eastAsia"/>
              </w:rPr>
              <w:t>getHotDoctor</w:t>
            </w:r>
            <w:bookmarkEnd w:id="111"/>
            <w:bookmarkEnd w:id="112"/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13" w:name="OLE_LINK36"/>
            <w:bookmarkStart w:id="114" w:name="OLE_LINK35"/>
            <w:r>
              <w:rPr>
                <w:rFonts w:ascii="方正兰亭纤黑_GBK" w:eastAsia="方正兰亭纤黑_GBK" w:hint="eastAsia"/>
              </w:rPr>
              <w:t>integer</w:t>
            </w:r>
            <w:bookmarkEnd w:id="113"/>
            <w:bookmarkEnd w:id="114"/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city_id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城市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5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k</w:t>
            </w:r>
            <w:r>
              <w:rPr>
                <w:rFonts w:ascii="方正兰亭纤黑_GBK" w:eastAsia="方正兰亭纤黑_GBK" w:hint="eastAsia"/>
              </w:rPr>
              <w:t>ey</w:t>
            </w:r>
            <w:r>
              <w:rPr>
                <w:rFonts w:ascii="方正兰亭纤黑_GBK" w:eastAsia="方正兰亭纤黑_GBK"/>
              </w:rPr>
              <w:t>word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/>
              </w:rPr>
              <w:t>名称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604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93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89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</w:t>
            </w:r>
            <w:r>
              <w:rPr>
                <w:rFonts w:ascii="方正兰亭纤黑_GBK" w:eastAsia="方正兰亭纤黑_GBK"/>
              </w:rPr>
              <w:t>C_NO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/>
              </w:rPr>
              <w:t>工号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DOC_SPELL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首写字母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SEX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性别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EXPERT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专业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ZCID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职称编号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TREAT_LIMIT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诊疗范围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IMAGE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医生头像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SCH_LIST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排班列表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115" w:name="_Toc533601318"/>
      <w:r>
        <w:rPr>
          <w:rFonts w:ascii="方正兰亭纤黑_GBK" w:eastAsia="方正兰亭纤黑_GBK" w:hint="eastAsia"/>
          <w:sz w:val="32"/>
          <w:szCs w:val="32"/>
        </w:rPr>
        <w:t>科室列表</w:t>
      </w:r>
      <w:bookmarkEnd w:id="115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425"/>
        <w:gridCol w:w="340"/>
        <w:gridCol w:w="1174"/>
        <w:gridCol w:w="758"/>
        <w:gridCol w:w="142"/>
        <w:gridCol w:w="3750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16" w:name="OLE_LINK201"/>
            <w:bookmarkStart w:id="117" w:name="OLE_LINK202"/>
            <w:r>
              <w:rPr>
                <w:rFonts w:ascii="方正兰亭纤黑_GBK" w:eastAsia="方正兰亭纤黑_GBK" w:hint="eastAsia"/>
              </w:rPr>
              <w:t>http://xxxxxxxxx/index.php?c=sch&amp;a=</w:t>
            </w:r>
            <w:bookmarkStart w:id="118" w:name="OLE_LINK177"/>
            <w:bookmarkStart w:id="119" w:name="OLE_LINK178"/>
            <w:r>
              <w:rPr>
                <w:rFonts w:ascii="方正兰亭纤黑_GBK" w:eastAsia="方正兰亭纤黑_GBK"/>
              </w:rPr>
              <w:t>getDepClassList</w:t>
            </w:r>
            <w:bookmarkEnd w:id="116"/>
            <w:bookmarkEnd w:id="117"/>
            <w:bookmarkEnd w:id="118"/>
            <w:bookmarkEnd w:id="119"/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class_id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gridSpan w:val="2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分院的分类</w:t>
            </w:r>
            <w:r>
              <w:rPr>
                <w:rFonts w:ascii="方正兰亭纤黑_GBK" w:eastAsia="方正兰亭纤黑_GBK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trHeight w:val="279"/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765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93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892" w:type="dxa"/>
            <w:gridSpan w:val="2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CLASS_ID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分类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PARENT_ID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父分类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一级科室名称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DEP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二级科室列表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</w:t>
            </w:r>
            <w:r>
              <w:rPr>
                <w:rFonts w:ascii="方正兰亭纤黑_GBK" w:eastAsia="方正兰亭纤黑_GBK"/>
              </w:rPr>
              <w:t>EP</w:t>
            </w:r>
            <w:r>
              <w:rPr>
                <w:rFonts w:ascii="方正兰亭纤黑_GBK" w:eastAsia="方正兰亭纤黑_GBK" w:hint="eastAsia"/>
              </w:rPr>
              <w:t>列表数据</w:t>
            </w: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rPr>
          <w:trHeight w:val="63"/>
          <w:jc w:val="center"/>
        </w:trPr>
        <w:tc>
          <w:tcPr>
            <w:tcW w:w="679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DEP_ID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</w:t>
            </w:r>
            <w:r>
              <w:rPr>
                <w:rFonts w:ascii="方正兰亭纤黑_GBK" w:eastAsia="方正兰亭纤黑_GBK"/>
              </w:rPr>
              <w:t>D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UNIT_ID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</w:t>
            </w:r>
            <w:r>
              <w:rPr>
                <w:rFonts w:ascii="方正兰亭纤黑_GBK" w:eastAsia="方正兰亭纤黑_GBK"/>
              </w:rPr>
              <w:t>D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DEP_NAME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科室名称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CAT_NO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科室公共分类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LEFT_NUM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剩余号源数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DEP_SPELL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首写字母</w:t>
            </w:r>
          </w:p>
        </w:tc>
      </w:tr>
      <w:tr w:rsidR="0096784E">
        <w:trPr>
          <w:trHeight w:val="63"/>
          <w:jc w:val="center"/>
        </w:trPr>
        <w:tc>
          <w:tcPr>
            <w:tcW w:w="679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3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parent_id</w:t>
            </w:r>
          </w:p>
        </w:tc>
        <w:tc>
          <w:tcPr>
            <w:tcW w:w="38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父分类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numPr>
          <w:ilvl w:val="1"/>
          <w:numId w:val="5"/>
        </w:numPr>
        <w:rPr>
          <w:rFonts w:ascii="方正兰亭纤黑_GBK" w:eastAsia="方正兰亭纤黑_GBK"/>
          <w:sz w:val="36"/>
          <w:szCs w:val="36"/>
        </w:rPr>
      </w:pPr>
      <w:bookmarkStart w:id="120" w:name="_Toc533601319"/>
      <w:r>
        <w:rPr>
          <w:rFonts w:ascii="方正兰亭纤黑_GBK" w:eastAsia="方正兰亭纤黑_GBK" w:hint="eastAsia"/>
          <w:sz w:val="36"/>
          <w:szCs w:val="36"/>
        </w:rPr>
        <w:t>预约资料</w:t>
      </w:r>
      <w:bookmarkEnd w:id="120"/>
    </w:p>
    <w:p w:rsidR="0096784E" w:rsidRDefault="002D59F8">
      <w:pPr>
        <w:pStyle w:val="1"/>
        <w:numPr>
          <w:ilvl w:val="2"/>
          <w:numId w:val="5"/>
        </w:numPr>
        <w:rPr>
          <w:rFonts w:ascii="SimSun"/>
          <w:sz w:val="32"/>
          <w:szCs w:val="32"/>
        </w:rPr>
      </w:pPr>
      <w:bookmarkStart w:id="121" w:name="_Toc533601320"/>
      <w:bookmarkStart w:id="122" w:name="OLE_LINK87"/>
      <w:bookmarkStart w:id="123" w:name="OLE_LINK88"/>
      <w:r>
        <w:rPr>
          <w:rFonts w:ascii="SimSun" w:hint="eastAsia"/>
          <w:sz w:val="32"/>
          <w:szCs w:val="32"/>
        </w:rPr>
        <w:t>档案格式</w:t>
      </w:r>
      <w:bookmarkEnd w:id="121"/>
    </w:p>
    <w:bookmarkEnd w:id="122"/>
    <w:bookmarkEnd w:id="123"/>
    <w:p w:rsidR="0096784E" w:rsidRDefault="002D59F8">
      <w:r>
        <w:t xml:space="preserve">       </w:t>
      </w:r>
      <w:r>
        <w:t>由于每个医院的档案数据要求不一样，故需要根据医院来获取实际的档案数据格式，并根据不同的格式获取不同的档案数据。</w:t>
      </w:r>
    </w:p>
    <w:p w:rsidR="0096784E" w:rsidRDefault="002D59F8">
      <w:r>
        <w:tab/>
      </w:r>
      <w:r>
        <w:t xml:space="preserve">   </w:t>
      </w:r>
      <w:r>
        <w:t>如医院没有建档要求，则不需要建档。</w:t>
      </w:r>
    </w:p>
    <w:p w:rsidR="0096784E" w:rsidRDefault="0096784E"/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264"/>
        <w:gridCol w:w="340"/>
        <w:gridCol w:w="1174"/>
        <w:gridCol w:w="900"/>
        <w:gridCol w:w="141"/>
        <w:gridCol w:w="3609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SimSun"/>
              </w:rPr>
            </w:pPr>
            <w:r>
              <w:rPr>
                <w:rFonts w:hint="eastAsia"/>
              </w:rPr>
              <w:t>1</w:t>
            </w:r>
            <w:r>
              <w:t>).</w:t>
            </w:r>
            <w:r>
              <w:rPr>
                <w:rFonts w:hint="eastAsia"/>
              </w:rPr>
              <w:t>请求地址</w:t>
            </w:r>
            <w:r>
              <w:rPr>
                <w:rFonts w:hint="eastAsia"/>
              </w:rPr>
              <w:t>: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r>
              <w:rPr>
                <w:rFonts w:ascii="SimSun" w:hint="eastAsia"/>
              </w:rPr>
              <w:t>http://xxxxxxxxx/index.php?c=sch&amp;a=</w:t>
            </w:r>
            <w:r>
              <w:rPr>
                <w:rFonts w:ascii="Courier New" w:eastAsia="Courier New" w:hAnsi="Courier New" w:hint="eastAsia"/>
                <w:color w:val="000000"/>
                <w:highlight w:val="lightGray"/>
              </w:rPr>
              <w:t>get</w:t>
            </w:r>
            <w:r>
              <w:rPr>
                <w:rFonts w:ascii="Courier New" w:eastAsia="Courier New" w:hAnsi="Courier New"/>
                <w:color w:val="000000"/>
                <w:highlight w:val="lightGray"/>
              </w:rPr>
              <w:t>ArchiveFormat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r>
              <w:rPr>
                <w:rFonts w:hint="eastAsia"/>
              </w:rPr>
              <w:t>1</w:t>
            </w:r>
            <w:r>
              <w:t>).</w:t>
            </w:r>
            <w:r>
              <w:rPr>
                <w:rFonts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序号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r>
              <w:rPr>
                <w:rFonts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是否必要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r>
              <w:rPr>
                <w:rFonts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1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r>
              <w:rPr>
                <w:rFonts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r>
              <w:rPr>
                <w:rFonts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2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r>
              <w:rPr>
                <w:rFonts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r>
              <w:rPr>
                <w:rFonts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3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r>
              <w:rPr>
                <w:rFonts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r>
              <w:t>医院</w:t>
            </w:r>
            <w:r>
              <w:t>ID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r>
              <w:rPr>
                <w:rFonts w:hint="eastAsia"/>
              </w:rPr>
              <w:t>2</w:t>
            </w:r>
            <w:r>
              <w:t>).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r>
              <w:rPr>
                <w:rFonts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r>
              <w:rPr>
                <w:rFonts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r>
              <w:rPr>
                <w:rFonts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: </w:t>
            </w:r>
            <w:r>
              <w:t>1</w:t>
            </w:r>
            <w:r>
              <w:t>，有配置，需要建档，</w:t>
            </w:r>
            <w:r>
              <w:t xml:space="preserve">-1 </w:t>
            </w:r>
            <w:r>
              <w:t>无配置，不需要建档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r>
              <w:rPr>
                <w:rFonts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r>
              <w:rPr>
                <w:rFonts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r>
              <w:rPr>
                <w:rFonts w:hint="eastAsia"/>
              </w:rPr>
              <w:t>状态说明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r>
              <w:rPr>
                <w:rFonts w:hint="eastAsia"/>
              </w:rPr>
              <w:t>4</w:t>
            </w:r>
          </w:p>
        </w:tc>
        <w:tc>
          <w:tcPr>
            <w:tcW w:w="1604" w:type="dxa"/>
            <w:gridSpan w:val="2"/>
            <w:vMerge w:val="restart"/>
            <w:shd w:val="clear" w:color="auto" w:fill="FFFFFF"/>
          </w:tcPr>
          <w:p w:rsidR="0096784E" w:rsidRDefault="002D59F8">
            <w:r>
              <w:rPr>
                <w:rFonts w:hint="eastAsia"/>
              </w:rPr>
              <w:t>data</w:t>
            </w:r>
          </w:p>
        </w:tc>
        <w:tc>
          <w:tcPr>
            <w:tcW w:w="2215" w:type="dxa"/>
            <w:gridSpan w:val="3"/>
            <w:shd w:val="clear" w:color="auto" w:fill="E6E6E6"/>
          </w:tcPr>
          <w:p w:rsidR="0096784E" w:rsidRDefault="002D59F8">
            <w:r>
              <w:rPr>
                <w:rFonts w:hint="eastAsia"/>
              </w:rPr>
              <w:t>字段名</w:t>
            </w:r>
          </w:p>
        </w:tc>
        <w:tc>
          <w:tcPr>
            <w:tcW w:w="3609" w:type="dxa"/>
            <w:shd w:val="clear" w:color="auto" w:fill="E6E6E6"/>
          </w:tcPr>
          <w:p w:rsidR="0096784E" w:rsidRDefault="002D59F8">
            <w:r>
              <w:rPr>
                <w:rFonts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/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/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r>
              <w:t>attr_key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r>
              <w:t>档案字段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/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/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SimSun"/>
                <w:color w:val="000000"/>
                <w:szCs w:val="21"/>
                <w:shd w:val="clear" w:color="auto" w:fill="FFFFFF"/>
              </w:rPr>
            </w:pPr>
            <w:r>
              <w:t>attr_name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r>
              <w:t>字段名称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/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/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r>
              <w:t>attr_comment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r>
              <w:t>字段说明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/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/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r>
              <w:t>is_requred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r>
              <w:t>是否必填</w:t>
            </w: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124" w:name="_Toc533601321"/>
      <w:r>
        <w:rPr>
          <w:rFonts w:ascii="方正兰亭纤黑_GBK" w:eastAsia="方正兰亭纤黑_GBK" w:hint="eastAsia"/>
          <w:sz w:val="32"/>
          <w:szCs w:val="32"/>
        </w:rPr>
        <w:t>排班资料</w:t>
      </w:r>
      <w:bookmarkEnd w:id="124"/>
    </w:p>
    <w:p w:rsidR="0096784E" w:rsidRDefault="0096784E"/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264"/>
        <w:gridCol w:w="340"/>
        <w:gridCol w:w="1174"/>
        <w:gridCol w:w="900"/>
        <w:gridCol w:w="141"/>
        <w:gridCol w:w="3609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http://xxxxxxxxx/index.php?c=sch&amp;a=</w:t>
            </w:r>
            <w:bookmarkStart w:id="125" w:name="OLE_LINK37"/>
            <w:bookmarkStart w:id="126" w:name="OLE_LINK63"/>
            <w:bookmarkStart w:id="127" w:name="OLE_LINK38"/>
            <w:bookmarkStart w:id="128" w:name="OLE_LINK190"/>
            <w:r>
              <w:rPr>
                <w:rFonts w:ascii="方正兰亭纤黑_GBK" w:eastAsia="方正兰亭纤黑_GBK" w:hint="eastAsia"/>
              </w:rPr>
              <w:t>getSchedule</w:t>
            </w:r>
            <w:bookmarkEnd w:id="125"/>
            <w:bookmarkEnd w:id="126"/>
            <w:bookmarkEnd w:id="127"/>
            <w:bookmarkEnd w:id="128"/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出诊日期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29" w:name="OLE_LINK136"/>
            <w:bookmarkStart w:id="130" w:name="OLE_LINK137"/>
            <w:r>
              <w:rPr>
                <w:rFonts w:ascii="方正兰亭纤黑_GBK" w:eastAsia="方正兰亭纤黑_GBK" w:hAnsi="Courier New" w:hint="eastAsia"/>
                <w:color w:val="0000C0"/>
                <w:highlight w:val="white"/>
              </w:rPr>
              <w:t>begin_date</w:t>
            </w:r>
            <w:bookmarkEnd w:id="129"/>
            <w:bookmarkEnd w:id="130"/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排班开始时间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7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end_date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结束日期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8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31" w:name="OLE_LINK101"/>
            <w:r>
              <w:rPr>
                <w:rFonts w:ascii="方正兰亭纤黑_GBK" w:eastAsia="方正兰亭纤黑_GBK" w:hint="eastAsia"/>
              </w:rPr>
              <w:t>docid</w:t>
            </w:r>
            <w:bookmarkEnd w:id="131"/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604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2215" w:type="dxa"/>
            <w:gridSpan w:val="3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609" w:type="dxa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SCHEDULE_ID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班次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DOCTOR_ID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DOCTOR_NAME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DEP_ID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DEP_NAME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科室名称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TO_DATE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出诊日期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TIME_TYPE_DESC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班别：上午、下午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LEVEL_NAME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挂号级别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YUYUE_MAX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最大预约数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YUYUE_NUM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已预约数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YOUZHI_MAX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优质号源最大预约数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YOUZHI_NUM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优质号源预约数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TIME_TYPE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班别：</w:t>
            </w:r>
            <w:r>
              <w:rPr>
                <w:rFonts w:ascii="方正兰亭纤黑_GBK" w:eastAsia="方正兰亭纤黑_GBK" w:hint="eastAsia"/>
              </w:rPr>
              <w:t>am</w:t>
            </w:r>
            <w:r>
              <w:rPr>
                <w:rFonts w:ascii="方正兰亭纤黑_GBK" w:eastAsia="方正兰亭纤黑_GBK" w:hint="eastAsia"/>
              </w:rPr>
              <w:t>、</w:t>
            </w:r>
            <w:r>
              <w:rPr>
                <w:rFonts w:ascii="方正兰亭纤黑_GBK" w:eastAsia="方正兰亭纤黑_GBK" w:hint="eastAsia"/>
              </w:rPr>
              <w:t>pm</w:t>
            </w:r>
            <w:r>
              <w:rPr>
                <w:rFonts w:ascii="方正兰亭纤黑_GBK" w:eastAsia="方正兰亭纤黑_GBK" w:hint="eastAsia"/>
              </w:rPr>
              <w:t>、</w:t>
            </w:r>
            <w:r>
              <w:rPr>
                <w:rFonts w:ascii="方正兰亭纤黑_GBK" w:eastAsia="方正兰亭纤黑_GBK" w:hint="eastAsia"/>
              </w:rPr>
              <w:t>em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GUAHAO_AMT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挂号金额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PAY_METHOD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支付</w:t>
            </w:r>
            <w:r>
              <w:rPr>
                <w:rFonts w:ascii="方正兰亭纤黑_GBK" w:eastAsia="方正兰亭纤黑_GBK"/>
              </w:rPr>
              <w:t>类型</w:t>
            </w:r>
            <w:bookmarkStart w:id="132" w:name="OLE_LINK138"/>
            <w:bookmarkStart w:id="133" w:name="OLE_LINK139"/>
            <w:r>
              <w:rPr>
                <w:rFonts w:ascii="方正兰亭纤黑_GBK" w:eastAsia="方正兰亭纤黑_GBK"/>
              </w:rPr>
              <w:t>，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现场</w:t>
            </w:r>
            <w:r>
              <w:rPr>
                <w:rFonts w:ascii="方正兰亭纤黑_GBK" w:eastAsia="方正兰亭纤黑_GBK"/>
              </w:rPr>
              <w:t>支付，</w:t>
            </w: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现场</w:t>
            </w:r>
            <w:r>
              <w:rPr>
                <w:rFonts w:ascii="方正兰亭纤黑_GBK" w:eastAsia="方正兰亭纤黑_GBK"/>
              </w:rPr>
              <w:t>，线上支付</w:t>
            </w:r>
            <w:r>
              <w:rPr>
                <w:rFonts w:ascii="方正兰亭纤黑_GBK" w:eastAsia="方正兰亭纤黑_GBK" w:hint="eastAsia"/>
              </w:rPr>
              <w:t xml:space="preserve"> 2 </w:t>
            </w:r>
            <w:r>
              <w:rPr>
                <w:rFonts w:ascii="方正兰亭纤黑_GBK" w:eastAsia="方正兰亭纤黑_GBK" w:hint="eastAsia"/>
              </w:rPr>
              <w:t>线</w:t>
            </w:r>
            <w:r>
              <w:rPr>
                <w:rFonts w:ascii="方正兰亭纤黑_GBK" w:eastAsia="方正兰亭纤黑_GBK"/>
              </w:rPr>
              <w:t>上支付</w:t>
            </w:r>
            <w:bookmarkEnd w:id="132"/>
            <w:bookmarkEnd w:id="133"/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LEFT_NUM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剩余号源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LEFT_YOUZHI_NUM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剩余优质号源数</w:t>
            </w: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134" w:name="_Toc533601322"/>
      <w:r>
        <w:rPr>
          <w:rFonts w:ascii="方正兰亭纤黑_GBK" w:eastAsia="方正兰亭纤黑_GBK" w:hint="eastAsia"/>
          <w:sz w:val="32"/>
          <w:szCs w:val="32"/>
        </w:rPr>
        <w:t>号源资料</w:t>
      </w:r>
      <w:bookmarkEnd w:id="134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264"/>
        <w:gridCol w:w="340"/>
        <w:gridCol w:w="1174"/>
        <w:gridCol w:w="900"/>
        <w:gridCol w:w="141"/>
        <w:gridCol w:w="3609"/>
      </w:tblGrid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35" w:name="OLE_LINK179"/>
            <w:bookmarkStart w:id="136" w:name="OLE_LINK180"/>
            <w:r>
              <w:rPr>
                <w:rFonts w:ascii="方正兰亭纤黑_GBK" w:eastAsia="方正兰亭纤黑_GBK" w:hint="eastAsia"/>
              </w:rPr>
              <w:t>http://xxxxxxxxx/index.php?</w:t>
            </w:r>
            <w:bookmarkStart w:id="137" w:name="OLE_LINK102"/>
            <w:r>
              <w:rPr>
                <w:rFonts w:ascii="方正兰亭纤黑_GBK" w:eastAsia="方正兰亭纤黑_GBK" w:hint="eastAsia"/>
              </w:rPr>
              <w:t>c=sch&amp;a=</w:t>
            </w:r>
            <w:bookmarkStart w:id="138" w:name="OLE_LINK39"/>
            <w:bookmarkStart w:id="139" w:name="OLE_LINK40"/>
            <w:bookmarkStart w:id="140" w:name="OLE_LINK187"/>
            <w:r>
              <w:rPr>
                <w:rFonts w:ascii="方正兰亭纤黑_GBK" w:eastAsia="方正兰亭纤黑_GBK" w:hint="eastAsia"/>
              </w:rPr>
              <w:t>getSchDetl</w:t>
            </w:r>
            <w:bookmarkEnd w:id="135"/>
            <w:bookmarkEnd w:id="136"/>
            <w:bookmarkEnd w:id="137"/>
            <w:bookmarkEnd w:id="138"/>
            <w:bookmarkEnd w:id="139"/>
            <w:bookmarkEnd w:id="140"/>
          </w:p>
        </w:tc>
      </w:tr>
      <w:tr w:rsidR="0096784E">
        <w:trPr>
          <w:jc w:val="center"/>
        </w:trPr>
        <w:tc>
          <w:tcPr>
            <w:tcW w:w="826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3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center"/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schid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center"/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班次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604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2215" w:type="dxa"/>
            <w:gridSpan w:val="3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609" w:type="dxa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DETL_ID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号源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SCHEDULE_ID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班次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BEGIN_TIME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开始时间</w:t>
            </w:r>
            <w:r>
              <w:rPr>
                <w:rFonts w:ascii="方正兰亭纤黑_GBK" w:eastAsia="方正兰亭纤黑_GBK" w:hint="eastAsia"/>
              </w:rPr>
              <w:t xml:space="preserve">  ---- (</w:t>
            </w:r>
            <w:r>
              <w:rPr>
                <w:rFonts w:ascii="方正兰亭纤黑_GBK" w:eastAsia="方正兰亭纤黑_GBK" w:hint="eastAsia"/>
              </w:rPr>
              <w:t>不为空</w:t>
            </w:r>
            <w:r>
              <w:rPr>
                <w:rFonts w:ascii="方正兰亭纤黑_GBK" w:eastAsia="方正兰亭纤黑_GBK" w:hint="eastAsia"/>
              </w:rPr>
              <w:t>)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END_TIME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结束时间</w:t>
            </w:r>
            <w:r>
              <w:rPr>
                <w:rFonts w:ascii="方正兰亭纤黑_GBK" w:eastAsia="方正兰亭纤黑_GBK" w:hint="eastAsia"/>
              </w:rPr>
              <w:t xml:space="preserve">  ---- (</w:t>
            </w:r>
            <w:r>
              <w:rPr>
                <w:rFonts w:ascii="方正兰亭纤黑_GBK" w:eastAsia="方正兰亭纤黑_GBK" w:hint="eastAsia"/>
              </w:rPr>
              <w:t>有可能为空</w:t>
            </w:r>
            <w:r>
              <w:rPr>
                <w:rFonts w:ascii="方正兰亭纤黑_GBK" w:eastAsia="方正兰亭纤黑_GBK" w:hint="eastAsia"/>
              </w:rPr>
              <w:t>)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LEFT_NUM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剩余号源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HQS_MAX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优质号源最大预约数</w:t>
            </w:r>
          </w:p>
        </w:tc>
      </w:tr>
      <w:tr w:rsidR="0096784E">
        <w:trPr>
          <w:trHeight w:val="63"/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HQS_NUM</w:t>
            </w:r>
          </w:p>
        </w:tc>
        <w:tc>
          <w:tcPr>
            <w:tcW w:w="360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优质号源可预约数</w:t>
            </w: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141" w:name="_Toc533601323"/>
      <w:bookmarkStart w:id="142" w:name="OLE_LINK144"/>
      <w:bookmarkStart w:id="143" w:name="OLE_LINK43"/>
      <w:bookmarkStart w:id="144" w:name="OLE_LINK44"/>
      <w:r>
        <w:rPr>
          <w:rFonts w:ascii="方正兰亭纤黑_GBK" w:eastAsia="方正兰亭纤黑_GBK" w:hint="eastAsia"/>
          <w:sz w:val="32"/>
          <w:szCs w:val="32"/>
        </w:rPr>
        <w:lastRenderedPageBreak/>
        <w:t>预约下单</w:t>
      </w:r>
      <w:bookmarkEnd w:id="141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425"/>
        <w:gridCol w:w="340"/>
        <w:gridCol w:w="1174"/>
        <w:gridCol w:w="900"/>
        <w:gridCol w:w="3750"/>
      </w:tblGrid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bookmarkEnd w:id="142"/>
          <w:bookmarkEnd w:id="143"/>
          <w:bookmarkEnd w:id="144"/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45" w:name="OLE_LINK181"/>
            <w:bookmarkStart w:id="146" w:name="OLE_LINK182"/>
            <w:r>
              <w:rPr>
                <w:rFonts w:ascii="方正兰亭纤黑_GBK" w:eastAsia="方正兰亭纤黑_GBK" w:hint="eastAsia"/>
              </w:rPr>
              <w:t>http://xxxxxxxxx/index.php?c=sch&amp;a=</w:t>
            </w:r>
            <w:bookmarkStart w:id="147" w:name="OLE_LINK41"/>
            <w:bookmarkStart w:id="148" w:name="OLE_LINK42"/>
            <w:bookmarkStart w:id="149" w:name="OLE_LINK51"/>
            <w:bookmarkStart w:id="150" w:name="OLE_LINK196"/>
            <w:r>
              <w:rPr>
                <w:rFonts w:ascii="方正兰亭纤黑_GBK" w:eastAsia="方正兰亭纤黑_GBK" w:hint="eastAsia"/>
              </w:rPr>
              <w:t>setYuyue</w:t>
            </w:r>
            <w:bookmarkEnd w:id="145"/>
            <w:bookmarkEnd w:id="146"/>
            <w:bookmarkEnd w:id="147"/>
            <w:bookmarkEnd w:id="148"/>
            <w:bookmarkEnd w:id="149"/>
            <w:bookmarkEnd w:id="150"/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7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phone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手机号码</w:t>
            </w:r>
            <w:bookmarkStart w:id="151" w:name="OLE_LINK78"/>
            <w:r>
              <w:rPr>
                <w:rFonts w:ascii="方正兰亭纤黑_GBK" w:eastAsia="方正兰亭纤黑_GBK" w:hint="eastAsia"/>
              </w:rPr>
              <w:t>（双方约定是否</w:t>
            </w:r>
            <w:r>
              <w:rPr>
                <w:rFonts w:ascii="方正兰亭纤黑_GBK" w:eastAsia="方正兰亭纤黑_GBK" w:hint="eastAsia"/>
              </w:rPr>
              <w:t>AES</w:t>
            </w:r>
            <w:r>
              <w:rPr>
                <w:rFonts w:ascii="方正兰亭纤黑_GBK" w:eastAsia="方正兰亭纤黑_GBK" w:hint="eastAsia"/>
              </w:rPr>
              <w:t>加密）</w:t>
            </w:r>
            <w:bookmarkEnd w:id="151"/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8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52" w:name="OLE_LINK12"/>
            <w:r>
              <w:rPr>
                <w:rFonts w:ascii="方正兰亭纤黑_GBK" w:eastAsia="方正兰亭纤黑_GBK" w:hint="eastAsia"/>
              </w:rPr>
              <w:t>card</w:t>
            </w:r>
            <w:bookmarkEnd w:id="152"/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证件号码</w:t>
            </w:r>
            <w:bookmarkStart w:id="153" w:name="OLE_LINK11"/>
            <w:r>
              <w:rPr>
                <w:rFonts w:ascii="方正兰亭纤黑_GBK" w:eastAsia="方正兰亭纤黑_GBK" w:hint="eastAsia"/>
              </w:rPr>
              <w:t>（双方约定是否</w:t>
            </w:r>
            <w:r>
              <w:rPr>
                <w:rFonts w:ascii="方正兰亭纤黑_GBK" w:eastAsia="方正兰亭纤黑_GBK" w:hint="eastAsia"/>
              </w:rPr>
              <w:t>AES</w:t>
            </w:r>
            <w:r>
              <w:rPr>
                <w:rFonts w:ascii="方正兰亭纤黑_GBK" w:eastAsia="方正兰亭纤黑_GBK" w:hint="eastAsia"/>
              </w:rPr>
              <w:t>加密）</w:t>
            </w:r>
            <w:bookmarkEnd w:id="153"/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9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card_type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证件类型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54" w:name="OLE_LINK146"/>
            <w:bookmarkStart w:id="155" w:name="OLE_LINK145"/>
            <w:r>
              <w:rPr>
                <w:rFonts w:ascii="方正兰亭纤黑_GBK" w:eastAsia="方正兰亭纤黑_GBK" w:hint="eastAsia"/>
              </w:rPr>
              <w:t xml:space="preserve">01 </w:t>
            </w:r>
            <w:r>
              <w:rPr>
                <w:rFonts w:ascii="方正兰亭纤黑_GBK" w:eastAsia="方正兰亭纤黑_GBK" w:hint="eastAsia"/>
              </w:rPr>
              <w:t>身份证</w:t>
            </w:r>
            <w:r>
              <w:rPr>
                <w:rFonts w:ascii="方正兰亭纤黑_GBK" w:eastAsia="方正兰亭纤黑_GBK" w:hint="eastAsia"/>
              </w:rPr>
              <w:t xml:space="preserve">, 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02 </w:t>
            </w:r>
            <w:r>
              <w:rPr>
                <w:rFonts w:ascii="方正兰亭纤黑_GBK" w:eastAsia="方正兰亭纤黑_GBK" w:hint="eastAsia"/>
              </w:rPr>
              <w:t>港澳居民证</w:t>
            </w:r>
            <w:r>
              <w:rPr>
                <w:rFonts w:ascii="方正兰亭纤黑_GBK" w:eastAsia="方正兰亭纤黑_GBK" w:hint="eastAsia"/>
              </w:rPr>
              <w:t xml:space="preserve">,  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 xml:space="preserve">03 </w:t>
            </w:r>
            <w:r>
              <w:rPr>
                <w:rFonts w:ascii="方正兰亭纤黑_GBK" w:eastAsia="方正兰亭纤黑_GBK" w:hint="eastAsia"/>
              </w:rPr>
              <w:t>护照</w:t>
            </w:r>
            <w:r>
              <w:rPr>
                <w:rFonts w:ascii="方正兰亭纤黑_GBK" w:eastAsia="方正兰亭纤黑_GBK" w:hint="eastAsia"/>
              </w:rPr>
              <w:t xml:space="preserve"> , 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04 </w:t>
            </w:r>
            <w:r>
              <w:rPr>
                <w:rFonts w:ascii="方正兰亭纤黑_GBK" w:eastAsia="方正兰亭纤黑_GBK" w:hint="eastAsia"/>
              </w:rPr>
              <w:t>军人证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，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56" w:name="OLE_LINK204"/>
            <w:r>
              <w:rPr>
                <w:rFonts w:ascii="方正兰亭纤黑_GBK" w:eastAsia="方正兰亭纤黑_GBK" w:hint="eastAsia"/>
              </w:rPr>
              <w:t xml:space="preserve">05 </w:t>
            </w:r>
            <w:r>
              <w:rPr>
                <w:rFonts w:ascii="方正兰亭纤黑_GBK" w:eastAsia="方正兰亭纤黑_GBK" w:hint="eastAsia"/>
              </w:rPr>
              <w:t>其它</w:t>
            </w:r>
          </w:p>
          <w:bookmarkEnd w:id="154"/>
          <w:bookmarkEnd w:id="155"/>
          <w:bookmarkEnd w:id="156"/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10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truename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姓名（双方约定是否</w:t>
            </w:r>
            <w:r>
              <w:rPr>
                <w:rFonts w:ascii="方正兰亭纤黑_GBK" w:eastAsia="方正兰亭纤黑_GBK" w:hint="eastAsia"/>
              </w:rPr>
              <w:t>AES</w:t>
            </w:r>
            <w:r>
              <w:rPr>
                <w:rFonts w:ascii="方正兰亭纤黑_GBK" w:eastAsia="方正兰亭纤黑_GBK" w:hint="eastAsia"/>
              </w:rPr>
              <w:t>加密）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11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sex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性别</w:t>
            </w:r>
            <w:r>
              <w:rPr>
                <w:rFonts w:ascii="方正兰亭纤黑_GBK" w:eastAsia="方正兰亭纤黑_GBK" w:hint="eastAsia"/>
              </w:rPr>
              <w:t xml:space="preserve"> 0</w:t>
            </w:r>
            <w:r>
              <w:rPr>
                <w:rFonts w:ascii="方正兰亭纤黑_GBK" w:eastAsia="方正兰亭纤黑_GBK" w:hint="eastAsia"/>
              </w:rPr>
              <w:t>男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女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12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birth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出生日期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（</w:t>
            </w:r>
            <w:r>
              <w:rPr>
                <w:rFonts w:ascii="方正兰亭纤黑_GBK" w:eastAsia="方正兰亭纤黑_GBK" w:hint="eastAsia"/>
              </w:rPr>
              <w:t>2001-01-03</w:t>
            </w:r>
            <w:r>
              <w:rPr>
                <w:rFonts w:ascii="方正兰亭纤黑_GBK" w:eastAsia="方正兰亭纤黑_GBK" w:hint="eastAsia"/>
              </w:rPr>
              <w:t>）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13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social_card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社保卡号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14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detlid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号源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15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Ansi="Courier New" w:cs="Courier New" w:hint="eastAsia"/>
                <w:kern w:val="0"/>
                <w:sz w:val="20"/>
                <w:highlight w:val="white"/>
              </w:rPr>
              <w:t>clinic_no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就诊卡号</w:t>
            </w:r>
            <w:r>
              <w:rPr>
                <w:rFonts w:ascii="方正兰亭纤黑_GBK" w:eastAsia="方正兰亭纤黑_GBK" w:hint="eastAsia"/>
              </w:rPr>
              <w:t>/</w:t>
            </w:r>
            <w:r>
              <w:rPr>
                <w:rFonts w:ascii="方正兰亭纤黑_GBK" w:eastAsia="方正兰亭纤黑_GBK" w:hint="eastAsia"/>
              </w:rPr>
              <w:t>门诊编号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16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 w:cs="Courier New"/>
                <w:kern w:val="0"/>
                <w:sz w:val="20"/>
                <w:highlight w:val="white"/>
              </w:rPr>
            </w:pPr>
            <w:r>
              <w:rPr>
                <w:rFonts w:ascii="方正兰亭纤黑_GBK" w:eastAsia="方正兰亭纤黑_GBK" w:hAnsi="Courier New" w:cs="Courier New" w:hint="eastAsia"/>
                <w:kern w:val="0"/>
                <w:sz w:val="20"/>
                <w:highlight w:val="white"/>
              </w:rPr>
              <w:t>cardPassword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就诊卡号</w:t>
            </w:r>
            <w:r>
              <w:rPr>
                <w:rFonts w:ascii="方正兰亭纤黑_GBK" w:eastAsia="方正兰亭纤黑_GBK" w:hint="eastAsia"/>
              </w:rPr>
              <w:t>/</w:t>
            </w:r>
            <w:r>
              <w:rPr>
                <w:rFonts w:ascii="方正兰亭纤黑_GBK" w:eastAsia="方正兰亭纤黑_GBK" w:hint="eastAsia"/>
              </w:rPr>
              <w:t>门诊编号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密码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17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 w:cs="Courier New"/>
                <w:kern w:val="0"/>
                <w:sz w:val="20"/>
                <w:highlight w:val="white"/>
              </w:rPr>
            </w:pPr>
            <w:r>
              <w:rPr>
                <w:rFonts w:ascii="方正兰亭纤黑_GBK" w:eastAsia="方正兰亭纤黑_GBK" w:hAnsi="Courier New" w:cs="Courier New" w:hint="eastAsia"/>
                <w:kern w:val="0"/>
                <w:sz w:val="20"/>
              </w:rPr>
              <w:t>visit_status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就诊类型</w:t>
            </w:r>
            <w:r>
              <w:rPr>
                <w:rFonts w:ascii="方正兰亭纤黑_GBK" w:eastAsia="方正兰亭纤黑_GBK" w:hint="eastAsia"/>
              </w:rPr>
              <w:t>, 1</w:t>
            </w:r>
            <w:r>
              <w:rPr>
                <w:rFonts w:ascii="方正兰亭纤黑_GBK" w:eastAsia="方正兰亭纤黑_GBK" w:hint="eastAsia"/>
              </w:rPr>
              <w:t>初诊</w:t>
            </w:r>
            <w:r>
              <w:rPr>
                <w:rFonts w:ascii="方正兰亭纤黑_GBK" w:eastAsia="方正兰亭纤黑_GBK" w:hint="eastAsia"/>
              </w:rPr>
              <w:t>,2</w:t>
            </w:r>
            <w:r>
              <w:rPr>
                <w:rFonts w:ascii="方正兰亭纤黑_GBK" w:eastAsia="方正兰亭纤黑_GBK" w:hint="eastAsia"/>
              </w:rPr>
              <w:t>复诊</w:t>
            </w:r>
            <w:r>
              <w:rPr>
                <w:rFonts w:ascii="方正兰亭纤黑_GBK" w:eastAsia="方正兰亭纤黑_GBK" w:hint="eastAsia"/>
              </w:rPr>
              <w:t xml:space="preserve">  </w:t>
            </w:r>
            <w:r>
              <w:rPr>
                <w:rFonts w:ascii="方正兰亭纤黑_GBK" w:eastAsia="方正兰亭纤黑_GBK" w:hint="eastAsia"/>
              </w:rPr>
              <w:t>默认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18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 w:cs="Courier New"/>
                <w:kern w:val="0"/>
                <w:sz w:val="20"/>
              </w:rPr>
            </w:pPr>
            <w:bookmarkStart w:id="157" w:name="OLE_LINK173"/>
            <w:bookmarkStart w:id="158" w:name="OLE_LINK186"/>
            <w:bookmarkStart w:id="159" w:name="OLE_LINK185"/>
            <w:r>
              <w:rPr>
                <w:rFonts w:ascii="方正兰亭纤黑_GBK" w:eastAsia="方正兰亭纤黑_GBK" w:hAnsi="Courier New" w:cs="Courier New"/>
                <w:kern w:val="0"/>
                <w:sz w:val="20"/>
              </w:rPr>
              <w:t>record</w:t>
            </w:r>
            <w:bookmarkEnd w:id="157"/>
            <w:bookmarkEnd w:id="158"/>
            <w:bookmarkEnd w:id="159"/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json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建档数据，把医院要建档的数据数组先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编码，然后再</w:t>
            </w:r>
            <w:r>
              <w:rPr>
                <w:rFonts w:ascii="方正兰亭纤黑_GBK" w:eastAsia="方正兰亭纤黑_GBK" w:hint="eastAsia"/>
              </w:rPr>
              <w:t>urlencode,</w:t>
            </w:r>
            <w:r>
              <w:rPr>
                <w:rFonts w:ascii="方正兰亭纤黑_GBK" w:eastAsia="方正兰亭纤黑_GBK" w:hint="eastAsia"/>
              </w:rPr>
              <w:t>防止中文乱码，后加到这个字段，和下单数据一起提交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19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 w:cs="Courier New"/>
                <w:kern w:val="0"/>
                <w:sz w:val="20"/>
              </w:rPr>
            </w:pPr>
            <w:r>
              <w:rPr>
                <w:rFonts w:ascii="方正兰亭纤黑_GBK" w:eastAsia="方正兰亭纤黑_GBK" w:hAnsi="Courier New" w:cs="Courier New" w:hint="eastAsia"/>
                <w:kern w:val="0"/>
                <w:sz w:val="20"/>
              </w:rPr>
              <w:t>guardian_truename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监护人姓名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20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 w:cs="Courier New"/>
                <w:kern w:val="0"/>
                <w:sz w:val="20"/>
              </w:rPr>
            </w:pPr>
            <w:r>
              <w:rPr>
                <w:rFonts w:ascii="方正兰亭纤黑_GBK" w:eastAsia="方正兰亭纤黑_GBK" w:hAnsi="Courier New" w:cs="Courier New" w:hint="eastAsia"/>
                <w:kern w:val="0"/>
                <w:sz w:val="20"/>
              </w:rPr>
              <w:t>guardian_mobile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监护人手机号码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21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 w:cs="Courier New"/>
                <w:kern w:val="0"/>
                <w:sz w:val="20"/>
              </w:rPr>
            </w:pPr>
            <w:r>
              <w:rPr>
                <w:rFonts w:ascii="方正兰亭纤黑_GBK" w:eastAsia="方正兰亭纤黑_GBK" w:hAnsi="Courier New" w:cs="Courier New" w:hint="eastAsia"/>
                <w:kern w:val="0"/>
                <w:sz w:val="20"/>
              </w:rPr>
              <w:t>guardian_card_type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监护人证件类型</w:t>
            </w:r>
            <w:r>
              <w:rPr>
                <w:rFonts w:ascii="方正兰亭纤黑_GBK" w:eastAsia="方正兰亭纤黑_GBK" w:hint="eastAsia"/>
              </w:rPr>
              <w:t xml:space="preserve">  01 </w:t>
            </w:r>
            <w:r>
              <w:rPr>
                <w:rFonts w:ascii="方正兰亭纤黑_GBK" w:eastAsia="方正兰亭纤黑_GBK" w:hint="eastAsia"/>
              </w:rPr>
              <w:t>身份证</w:t>
            </w:r>
            <w:r>
              <w:rPr>
                <w:rFonts w:ascii="方正兰亭纤黑_GBK" w:eastAsia="方正兰亭纤黑_GBK" w:hint="eastAsia"/>
              </w:rPr>
              <w:t xml:space="preserve"> 02 </w:t>
            </w:r>
            <w:r>
              <w:rPr>
                <w:rFonts w:ascii="方正兰亭纤黑_GBK" w:eastAsia="方正兰亭纤黑_GBK" w:hint="eastAsia"/>
              </w:rPr>
              <w:t>港澳居民证</w:t>
            </w:r>
            <w:r>
              <w:rPr>
                <w:rFonts w:ascii="方正兰亭纤黑_GBK" w:eastAsia="方正兰亭纤黑_GBK" w:hint="eastAsia"/>
              </w:rPr>
              <w:t xml:space="preserve"> 03 </w:t>
            </w:r>
            <w:r>
              <w:rPr>
                <w:rFonts w:ascii="方正兰亭纤黑_GBK" w:eastAsia="方正兰亭纤黑_GBK" w:hint="eastAsia"/>
              </w:rPr>
              <w:t>护照</w:t>
            </w:r>
            <w:r>
              <w:rPr>
                <w:rFonts w:ascii="方正兰亭纤黑_GBK" w:eastAsia="方正兰亭纤黑_GBK" w:hint="eastAsia"/>
              </w:rPr>
              <w:t xml:space="preserve"> 04 </w:t>
            </w:r>
            <w:r>
              <w:rPr>
                <w:rFonts w:ascii="方正兰亭纤黑_GBK" w:eastAsia="方正兰亭纤黑_GBK" w:hint="eastAsia"/>
              </w:rPr>
              <w:t>军人证</w:t>
            </w:r>
            <w:r>
              <w:rPr>
                <w:rFonts w:ascii="方正兰亭纤黑_GBK" w:eastAsia="方正兰亭纤黑_GBK" w:hint="eastAsia"/>
              </w:rPr>
              <w:t xml:space="preserve"> 05 </w:t>
            </w:r>
            <w:r>
              <w:rPr>
                <w:rFonts w:ascii="方正兰亭纤黑_GBK" w:eastAsia="方正兰亭纤黑_GBK" w:hint="eastAsia"/>
              </w:rPr>
              <w:t>其它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22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 w:cs="Courier New"/>
                <w:kern w:val="0"/>
                <w:sz w:val="20"/>
              </w:rPr>
            </w:pPr>
            <w:r>
              <w:rPr>
                <w:rFonts w:ascii="方正兰亭纤黑_GBK" w:eastAsia="方正兰亭纤黑_GBK" w:hAnsi="Courier New" w:cs="Courier New" w:hint="eastAsia"/>
                <w:kern w:val="0"/>
                <w:sz w:val="20"/>
              </w:rPr>
              <w:t>guardian_card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监护人证件号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23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 w:cs="Courier New"/>
                <w:kern w:val="0"/>
                <w:sz w:val="20"/>
              </w:rPr>
            </w:pPr>
            <w:r>
              <w:rPr>
                <w:rFonts w:ascii="方正兰亭纤黑_GBK" w:eastAsia="方正兰亭纤黑_GBK" w:hAnsi="Courier New" w:cs="Courier New" w:hint="eastAsia"/>
                <w:kern w:val="0"/>
                <w:sz w:val="20"/>
              </w:rPr>
              <w:t>guardian_sex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监护人性别</w:t>
            </w:r>
            <w:r>
              <w:rPr>
                <w:rFonts w:ascii="方正兰亭纤黑_GBK" w:eastAsia="方正兰亭纤黑_GBK" w:hint="eastAsia"/>
              </w:rPr>
              <w:t xml:space="preserve">  0 </w:t>
            </w:r>
            <w:r>
              <w:rPr>
                <w:rFonts w:ascii="方正兰亭纤黑_GBK" w:eastAsia="方正兰亭纤黑_GBK" w:hint="eastAsia"/>
              </w:rPr>
              <w:t>男</w:t>
            </w:r>
            <w:r>
              <w:rPr>
                <w:rFonts w:ascii="方正兰亭纤黑_GBK" w:eastAsia="方正兰亭纤黑_GBK" w:hint="eastAsia"/>
              </w:rPr>
              <w:t xml:space="preserve"> 1 </w:t>
            </w:r>
            <w:r>
              <w:rPr>
                <w:rFonts w:ascii="方正兰亭纤黑_GBK" w:eastAsia="方正兰亭纤黑_GBK" w:hint="eastAsia"/>
              </w:rPr>
              <w:t>女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24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 w:cs="Courier New"/>
                <w:kern w:val="0"/>
                <w:sz w:val="20"/>
              </w:rPr>
            </w:pPr>
            <w:r>
              <w:rPr>
                <w:rFonts w:ascii="方正兰亭纤黑_GBK" w:eastAsia="方正兰亭纤黑_GBK" w:hAnsi="Courier New" w:cs="Courier New" w:hint="eastAsia"/>
                <w:kern w:val="0"/>
                <w:sz w:val="20"/>
              </w:rPr>
              <w:t>guardian_relation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监护人关系</w:t>
            </w:r>
            <w:r>
              <w:rPr>
                <w:rFonts w:ascii="方正兰亭纤黑_GBK" w:eastAsia="方正兰亭纤黑_GBK" w:hint="eastAsia"/>
              </w:rPr>
              <w:t xml:space="preserve">  1 </w:t>
            </w:r>
            <w:r>
              <w:rPr>
                <w:rFonts w:ascii="方正兰亭纤黑_GBK" w:eastAsia="方正兰亭纤黑_GBK" w:hint="eastAsia"/>
              </w:rPr>
              <w:t>本人</w:t>
            </w:r>
            <w:r>
              <w:rPr>
                <w:rFonts w:ascii="方正兰亭纤黑_GBK" w:eastAsia="方正兰亭纤黑_GBK" w:hint="eastAsia"/>
              </w:rPr>
              <w:t xml:space="preserve"> 2 </w:t>
            </w:r>
            <w:r>
              <w:rPr>
                <w:rFonts w:ascii="方正兰亭纤黑_GBK" w:eastAsia="方正兰亭纤黑_GBK" w:hint="eastAsia"/>
              </w:rPr>
              <w:t>父母</w:t>
            </w:r>
            <w:r>
              <w:rPr>
                <w:rFonts w:ascii="方正兰亭纤黑_GBK" w:eastAsia="方正兰亭纤黑_GBK" w:hint="eastAsia"/>
              </w:rPr>
              <w:t xml:space="preserve"> 3 </w:t>
            </w:r>
            <w:r>
              <w:rPr>
                <w:rFonts w:ascii="方正兰亭纤黑_GBK" w:eastAsia="方正兰亭纤黑_GBK" w:hint="eastAsia"/>
              </w:rPr>
              <w:t>子女</w:t>
            </w:r>
            <w:r>
              <w:rPr>
                <w:rFonts w:ascii="方正兰亭纤黑_GBK" w:eastAsia="方正兰亭纤黑_GBK" w:hint="eastAsia"/>
              </w:rPr>
              <w:t xml:space="preserve"> 4 </w:t>
            </w:r>
            <w:r>
              <w:rPr>
                <w:rFonts w:ascii="方正兰亭纤黑_GBK" w:eastAsia="方正兰亭纤黑_GBK" w:hint="eastAsia"/>
              </w:rPr>
              <w:t>亲属</w:t>
            </w:r>
            <w:r>
              <w:rPr>
                <w:rFonts w:ascii="方正兰亭纤黑_GBK" w:eastAsia="方正兰亭纤黑_GBK" w:hint="eastAsia"/>
              </w:rPr>
              <w:t xml:space="preserve"> 5 </w:t>
            </w:r>
            <w:r>
              <w:rPr>
                <w:rFonts w:ascii="方正兰亭纤黑_GBK" w:eastAsia="方正兰亭纤黑_GBK" w:hint="eastAsia"/>
              </w:rPr>
              <w:t>朋友</w:t>
            </w:r>
            <w:r>
              <w:rPr>
                <w:rFonts w:ascii="方正兰亭纤黑_GBK" w:eastAsia="方正兰亭纤黑_GBK" w:hint="eastAsia"/>
              </w:rPr>
              <w:t xml:space="preserve"> 6 </w:t>
            </w:r>
            <w:r>
              <w:rPr>
                <w:rFonts w:ascii="方正兰亭纤黑_GBK" w:eastAsia="方正兰亭纤黑_GBK" w:hint="eastAsia"/>
              </w:rPr>
              <w:t>其他</w:t>
            </w:r>
            <w:r>
              <w:rPr>
                <w:rFonts w:ascii="方正兰亭纤黑_GBK" w:eastAsia="方正兰亭纤黑_GBK" w:hint="eastAsia"/>
              </w:rPr>
              <w:t xml:space="preserve"> 7 </w:t>
            </w:r>
            <w:r>
              <w:rPr>
                <w:rFonts w:ascii="方正兰亭纤黑_GBK" w:eastAsia="方正兰亭纤黑_GBK" w:hint="eastAsia"/>
              </w:rPr>
              <w:t>夫妻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25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hAnsi="Courier New" w:cs="Courier New"/>
                <w:kern w:val="0"/>
                <w:sz w:val="20"/>
              </w:rPr>
            </w:pPr>
            <w:r>
              <w:rPr>
                <w:rFonts w:ascii="方正兰亭纤黑_GBK" w:eastAsia="方正兰亭纤黑_GBK" w:hAnsi="Courier New" w:cs="Courier New" w:hint="eastAsia"/>
                <w:kern w:val="0"/>
                <w:sz w:val="20"/>
              </w:rPr>
              <w:t>guardian_birth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监护人出生日期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如</w:t>
            </w:r>
            <w:r>
              <w:rPr>
                <w:rFonts w:ascii="方正兰亭纤黑_GBK" w:eastAsia="方正兰亭纤黑_GBK" w:hint="eastAsia"/>
              </w:rPr>
              <w:t xml:space="preserve"> 1983-03-18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60" w:name="_Hlk478818230"/>
            <w:r>
              <w:rPr>
                <w:rFonts w:ascii="方正兰亭纤黑_GBK" w:eastAsia="方正兰亭纤黑_GBK" w:hint="eastAsia"/>
              </w:rPr>
              <w:t>26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use_qhs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是否使用优质号源下单，</w:t>
            </w: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为使用，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为不使用，默认不使用</w:t>
            </w:r>
          </w:p>
        </w:tc>
      </w:tr>
      <w:bookmarkEnd w:id="160"/>
      <w:tr w:rsidR="0096784E">
        <w:trPr>
          <w:jc w:val="center"/>
        </w:trPr>
        <w:tc>
          <w:tcPr>
            <w:tcW w:w="8268" w:type="dxa"/>
            <w:gridSpan w:val="6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序号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>:</w:t>
            </w:r>
            <w:r>
              <w:rPr>
                <w:rFonts w:ascii="方正兰亭纤黑_GBK" w:eastAsia="方正兰亭纤黑_GBK" w:hint="eastAsia"/>
              </w:rPr>
              <w:t>等于或小于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则失败，</w:t>
            </w:r>
            <w:r>
              <w:rPr>
                <w:rFonts w:ascii="方正兰亭纤黑_GBK" w:eastAsia="方正兰亭纤黑_GBK" w:hint="eastAsia"/>
              </w:rPr>
              <w:t xml:space="preserve">1 </w:t>
            </w:r>
            <w:r>
              <w:rPr>
                <w:rFonts w:ascii="方正兰亭纤黑_GBK" w:eastAsia="方正兰亭纤黑_GBK" w:hint="eastAsia"/>
              </w:rPr>
              <w:t>成功，</w:t>
            </w:r>
            <w:r>
              <w:rPr>
                <w:rFonts w:ascii="方正兰亭纤黑_GBK" w:eastAsia="方正兰亭纤黑_GBK" w:hint="eastAsia"/>
              </w:rPr>
              <w:t xml:space="preserve"> 2</w:t>
            </w:r>
            <w:r>
              <w:rPr>
                <w:rFonts w:ascii="方正兰亭纤黑_GBK" w:eastAsia="方正兰亭纤黑_GBK" w:hint="eastAsia"/>
              </w:rPr>
              <w:t>处理中，详情见状态说明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（如果是订单已存在，则会返回已存在的订单信息）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详细请查看</w:t>
            </w:r>
            <w:r>
              <w:rPr>
                <w:rFonts w:ascii="方正兰亭纤黑_GBK" w:eastAsia="方正兰亭纤黑_GBK" w:hint="eastAsia"/>
              </w:rPr>
              <w:t xml:space="preserve">  2.1.5.4 </w:t>
            </w:r>
            <w:r>
              <w:rPr>
                <w:rFonts w:ascii="方正兰亭纤黑_GBK" w:eastAsia="方正兰亭纤黑_GBK" w:hint="eastAsia"/>
              </w:rPr>
              <w:t>下单返回提示内容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yuyue_id</w:t>
            </w:r>
          </w:p>
        </w:tc>
        <w:tc>
          <w:tcPr>
            <w:tcW w:w="582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</w:t>
            </w:r>
            <w:r>
              <w:rPr>
                <w:rFonts w:ascii="方正兰亭纤黑_GBK" w:eastAsia="方正兰亭纤黑_GBK" w:hint="eastAsia"/>
              </w:rPr>
              <w:t xml:space="preserve">ID, </w:t>
            </w:r>
            <w:r>
              <w:rPr>
                <w:rFonts w:ascii="方正兰亭纤黑_GBK" w:eastAsia="方正兰亭纤黑_GBK" w:hint="eastAsia"/>
              </w:rPr>
              <w:t>仅预约成功时返回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order_no</w:t>
            </w:r>
          </w:p>
        </w:tc>
        <w:tc>
          <w:tcPr>
            <w:tcW w:w="582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订单编号</w:t>
            </w:r>
            <w:r>
              <w:rPr>
                <w:rFonts w:ascii="方正兰亭纤黑_GBK" w:eastAsia="方正兰亭纤黑_GBK" w:hint="eastAsia"/>
              </w:rPr>
              <w:t xml:space="preserve">, </w:t>
            </w:r>
            <w:r>
              <w:rPr>
                <w:rFonts w:ascii="方正兰亭纤黑_GBK" w:eastAsia="方正兰亭纤黑_GBK" w:hint="eastAsia"/>
              </w:rPr>
              <w:t>仅预约成功时返回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his_take_no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取号密码：用于医院自身终端机取号，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对于此字段有值的订单，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需要使用此取号密码，医院取号。</w:t>
            </w:r>
            <w:r>
              <w:rPr>
                <w:rFonts w:ascii="方正兰亭纤黑_GBK" w:eastAsia="方正兰亭纤黑_GBK" w:hint="eastAsia"/>
              </w:rPr>
              <w:t xml:space="preserve">  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cancel_time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截止</w:t>
            </w:r>
            <w:r>
              <w:rPr>
                <w:rFonts w:ascii="方正兰亭纤黑_GBK" w:eastAsia="方正兰亭纤黑_GBK"/>
              </w:rPr>
              <w:t>取消订单时间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如</w:t>
            </w:r>
            <w:r>
              <w:rPr>
                <w:rFonts w:ascii="方正兰亭纤黑_GBK" w:eastAsia="方正兰亭纤黑_GBK"/>
              </w:rPr>
              <w:t>：</w:t>
            </w:r>
            <w:r>
              <w:rPr>
                <w:rFonts w:ascii="方正兰亭纤黑_GBK" w:eastAsia="方正兰亭纤黑_GBK" w:hint="eastAsia"/>
              </w:rPr>
              <w:t>2016-03-21 17</w:t>
            </w:r>
            <w:r>
              <w:rPr>
                <w:rFonts w:ascii="方正兰亭纤黑_GBK" w:eastAsia="方正兰亭纤黑_GBK" w:hint="eastAsia"/>
              </w:rPr>
              <w:t>：</w:t>
            </w:r>
            <w:r>
              <w:rPr>
                <w:rFonts w:ascii="方正兰亭纤黑_GBK" w:eastAsia="方正兰亭纤黑_GBK" w:hint="eastAsia"/>
              </w:rPr>
              <w:t>00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7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payment_time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61" w:name="OLE_LINK147"/>
            <w:bookmarkStart w:id="162" w:name="OLE_LINK148"/>
            <w:r>
              <w:rPr>
                <w:rFonts w:ascii="方正兰亭纤黑_GBK" w:eastAsia="方正兰亭纤黑_GBK" w:hint="eastAsia"/>
              </w:rPr>
              <w:t>截止支付</w:t>
            </w:r>
            <w:r>
              <w:rPr>
                <w:rFonts w:ascii="方正兰亭纤黑_GBK" w:eastAsia="方正兰亭纤黑_GBK"/>
              </w:rPr>
              <w:t>时间</w:t>
            </w:r>
            <w:bookmarkEnd w:id="161"/>
            <w:bookmarkEnd w:id="162"/>
            <w:r>
              <w:rPr>
                <w:rFonts w:ascii="方正兰亭纤黑_GBK" w:eastAsia="方正兰亭纤黑_GBK" w:hint="eastAsia"/>
              </w:rPr>
              <w:t>如</w:t>
            </w:r>
            <w:r>
              <w:rPr>
                <w:rFonts w:ascii="方正兰亭纤黑_GBK" w:eastAsia="方正兰亭纤黑_GBK"/>
              </w:rPr>
              <w:t>：</w:t>
            </w:r>
            <w:r>
              <w:rPr>
                <w:rFonts w:ascii="方正兰亭纤黑_GBK" w:eastAsia="方正兰亭纤黑_GBK" w:hint="eastAsia"/>
              </w:rPr>
              <w:t>2016-03-21 17</w:t>
            </w:r>
            <w:r>
              <w:rPr>
                <w:rFonts w:ascii="方正兰亭纤黑_GBK" w:eastAsia="方正兰亭纤黑_GBK" w:hint="eastAsia"/>
              </w:rPr>
              <w:t>：</w:t>
            </w:r>
            <w:r>
              <w:rPr>
                <w:rFonts w:ascii="方正兰亭纤黑_GBK" w:eastAsia="方正兰亭纤黑_GBK" w:hint="eastAsia"/>
              </w:rPr>
              <w:t>00</w:t>
            </w:r>
          </w:p>
        </w:tc>
      </w:tr>
    </w:tbl>
    <w:p w:rsidR="0096784E" w:rsidRDefault="002D59F8">
      <w:pPr>
        <w:pStyle w:val="1"/>
        <w:numPr>
          <w:ilvl w:val="2"/>
          <w:numId w:val="5"/>
        </w:numPr>
        <w:tabs>
          <w:tab w:val="clear" w:pos="0"/>
        </w:tabs>
        <w:rPr>
          <w:rFonts w:ascii="方正兰亭纤黑_GBK" w:eastAsia="方正兰亭纤黑_GBK" w:hAnsi="SimSun"/>
          <w:sz w:val="32"/>
          <w:szCs w:val="32"/>
        </w:rPr>
      </w:pPr>
      <w:bookmarkStart w:id="163" w:name="_Toc31515"/>
      <w:bookmarkStart w:id="164" w:name="_Toc533601324"/>
      <w:bookmarkStart w:id="165" w:name="OLE_LINK67"/>
      <w:bookmarkStart w:id="166" w:name="OLE_LINK66"/>
      <w:r>
        <w:rPr>
          <w:rFonts w:ascii="方正兰亭纤黑_GBK" w:eastAsia="方正兰亭纤黑_GBK" w:hAnsi="SimSun" w:hint="eastAsia"/>
          <w:sz w:val="32"/>
          <w:szCs w:val="32"/>
        </w:rPr>
        <w:t>用户订单查询</w:t>
      </w:r>
      <w:bookmarkEnd w:id="163"/>
      <w:bookmarkEnd w:id="164"/>
    </w:p>
    <w:tbl>
      <w:tblPr>
        <w:tblW w:w="8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"/>
        <w:gridCol w:w="1701"/>
        <w:gridCol w:w="206"/>
        <w:gridCol w:w="786"/>
        <w:gridCol w:w="851"/>
        <w:gridCol w:w="578"/>
        <w:gridCol w:w="3626"/>
      </w:tblGrid>
      <w:tr w:rsidR="0096784E">
        <w:trPr>
          <w:jc w:val="center"/>
        </w:trPr>
        <w:tc>
          <w:tcPr>
            <w:tcW w:w="82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bookmarkEnd w:id="165"/>
          <w:bookmarkEnd w:id="166"/>
          <w:p w:rsidR="0096784E" w:rsidRDefault="002D59F8">
            <w:pPr>
              <w:rPr>
                <w:rFonts w:ascii="方正兰亭纤黑_GBK" w:eastAsia="方正兰亭纤黑_GBK" w:hAnsi="SimSun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>:</w:t>
            </w:r>
          </w:p>
        </w:tc>
      </w:tr>
      <w:tr w:rsidR="0096784E">
        <w:trPr>
          <w:jc w:val="center"/>
        </w:trPr>
        <w:tc>
          <w:tcPr>
            <w:tcW w:w="82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67" w:name="OLE_LINK48"/>
            <w:bookmarkStart w:id="168" w:name="OLE_LINK47"/>
            <w:r>
              <w:rPr>
                <w:rFonts w:ascii="方正兰亭纤黑_GBK" w:eastAsia="方正兰亭纤黑_GBK" w:hAnsi="SimSun" w:hint="eastAsia"/>
              </w:rPr>
              <w:t>http://xxxxxxxxx/index.php?c=sch&amp;a=</w:t>
            </w:r>
            <w:bookmarkStart w:id="169" w:name="OLE_LINK45"/>
            <w:bookmarkStart w:id="170" w:name="OLE_LINK52"/>
            <w:bookmarkStart w:id="171" w:name="OLE_LINK46"/>
            <w:r>
              <w:rPr>
                <w:rFonts w:ascii="方正兰亭纤黑_GBK" w:eastAsia="方正兰亭纤黑_GBK" w:hAnsi="SimSun" w:hint="eastAsia"/>
              </w:rPr>
              <w:t>getFamilyYuyue</w:t>
            </w:r>
            <w:bookmarkEnd w:id="167"/>
            <w:bookmarkEnd w:id="168"/>
            <w:bookmarkEnd w:id="169"/>
            <w:bookmarkEnd w:id="170"/>
            <w:bookmarkEnd w:id="171"/>
          </w:p>
        </w:tc>
      </w:tr>
      <w:tr w:rsidR="0096784E">
        <w:trPr>
          <w:jc w:val="center"/>
        </w:trPr>
        <w:tc>
          <w:tcPr>
            <w:tcW w:w="82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序号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85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42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42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42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f_id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851" w:type="dxa"/>
            <w:vMerge w:val="restart"/>
            <w:shd w:val="clear" w:color="auto" w:fill="FFFFFF"/>
          </w:tcPr>
          <w:p w:rsidR="0096784E" w:rsidRDefault="002D59F8">
            <w:pPr>
              <w:jc w:val="center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  <w:p w:rsidR="0096784E" w:rsidRDefault="002D59F8">
            <w:pPr>
              <w:jc w:val="center"/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  <w:color w:val="FF0000"/>
              </w:rPr>
              <w:t>四选一</w:t>
            </w: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家庭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mid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851" w:type="dxa"/>
            <w:vMerge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成员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72" w:name="OLE_LINK64"/>
            <w:bookmarkStart w:id="173" w:name="OLE_LINK65"/>
            <w:r>
              <w:rPr>
                <w:rFonts w:ascii="方正兰亭纤黑_GBK" w:eastAsia="方正兰亭纤黑_GBK" w:hint="eastAsia"/>
              </w:rPr>
              <w:t>phone</w:t>
            </w:r>
            <w:bookmarkEnd w:id="172"/>
            <w:bookmarkEnd w:id="173"/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strng</w:t>
            </w:r>
          </w:p>
        </w:tc>
        <w:tc>
          <w:tcPr>
            <w:tcW w:w="851" w:type="dxa"/>
            <w:vMerge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手机号码</w:t>
            </w:r>
            <w:bookmarkStart w:id="174" w:name="OLE_LINK79"/>
            <w:r>
              <w:rPr>
                <w:rFonts w:ascii="方正兰亭纤黑_GBK" w:eastAsia="方正兰亭纤黑_GBK" w:hint="eastAsia"/>
              </w:rPr>
              <w:t>（双方约定是否</w:t>
            </w:r>
            <w:r>
              <w:rPr>
                <w:rFonts w:ascii="方正兰亭纤黑_GBK" w:eastAsia="方正兰亭纤黑_GBK" w:hint="eastAsia"/>
              </w:rPr>
              <w:t>AES</w:t>
            </w:r>
            <w:r>
              <w:rPr>
                <w:rFonts w:ascii="方正兰亭纤黑_GBK" w:eastAsia="方正兰亭纤黑_GBK" w:hint="eastAsia"/>
              </w:rPr>
              <w:t>加密）</w:t>
            </w:r>
            <w:bookmarkEnd w:id="174"/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75" w:name="OLE_LINK203"/>
            <w:r>
              <w:rPr>
                <w:rFonts w:ascii="方正兰亭纤黑_GBK" w:eastAsia="方正兰亭纤黑_GBK" w:hint="eastAsia"/>
              </w:rPr>
              <w:t>order_no</w:t>
            </w:r>
            <w:bookmarkEnd w:id="175"/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851" w:type="dxa"/>
            <w:vMerge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订单编号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7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begin_order_date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下单日期起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8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end_order_date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下单日期止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7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begin_date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就诊日期起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8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76" w:name="OLE_LINK150"/>
            <w:bookmarkStart w:id="177" w:name="OLE_LINK149"/>
            <w:r>
              <w:rPr>
                <w:rFonts w:ascii="方正兰亭纤黑_GBK" w:eastAsia="方正兰亭纤黑_GBK" w:hint="eastAsia"/>
              </w:rPr>
              <w:t>end_date</w:t>
            </w:r>
            <w:bookmarkEnd w:id="176"/>
            <w:bookmarkEnd w:id="177"/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就诊日期止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10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uid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医院编号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11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page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分页参数</w:t>
            </w:r>
            <w:r>
              <w:rPr>
                <w:rFonts w:ascii="方正兰亭纤黑_GBK" w:eastAsia="方正兰亭纤黑_GBK" w:hint="eastAsia"/>
              </w:rPr>
              <w:t>-</w:t>
            </w:r>
            <w:r>
              <w:rPr>
                <w:rFonts w:ascii="方正兰亭纤黑_GBK" w:eastAsia="方正兰亭纤黑_GBK" w:hint="eastAsia"/>
              </w:rPr>
              <w:t>第几页，缺省时第</w:t>
            </w: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页，值为</w:t>
            </w:r>
            <w:r>
              <w:rPr>
                <w:rFonts w:ascii="方正兰亭纤黑_GBK" w:eastAsia="方正兰亭纤黑_GBK" w:hint="eastAsia"/>
              </w:rPr>
              <w:t>1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12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78" w:name="OLE_LINK151"/>
            <w:bookmarkStart w:id="179" w:name="OLE_LINK152"/>
            <w:r>
              <w:rPr>
                <w:rFonts w:ascii="方正兰亭纤黑_GBK" w:eastAsia="方正兰亭纤黑_GBK" w:hint="eastAsia"/>
              </w:rPr>
              <w:t>page_size</w:t>
            </w:r>
            <w:bookmarkEnd w:id="178"/>
            <w:bookmarkEnd w:id="179"/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851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分页参数</w:t>
            </w:r>
            <w:r>
              <w:rPr>
                <w:rFonts w:ascii="方正兰亭纤黑_GBK" w:eastAsia="方正兰亭纤黑_GBK" w:hint="eastAsia"/>
              </w:rPr>
              <w:t>-</w:t>
            </w:r>
            <w:r>
              <w:rPr>
                <w:rFonts w:ascii="方正兰亭纤黑_GBK" w:eastAsia="方正兰亭纤黑_GBK" w:hint="eastAsia"/>
              </w:rPr>
              <w:t>每页最大记录数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缺省为</w:t>
            </w:r>
            <w:r>
              <w:rPr>
                <w:rFonts w:ascii="方正兰亭纤黑_GBK" w:eastAsia="方正兰亭纤黑_GBK" w:hint="eastAsia"/>
              </w:rPr>
              <w:t>20,</w:t>
            </w:r>
            <w:r>
              <w:rPr>
                <w:rFonts w:ascii="方正兰亭纤黑_GBK" w:eastAsia="方正兰亭纤黑_GBK" w:hint="eastAsia"/>
              </w:rPr>
              <w:t>最大</w:t>
            </w:r>
            <w:r>
              <w:rPr>
                <w:rFonts w:ascii="方正兰亭纤黑_GBK" w:eastAsia="方正兰亭纤黑_GBK" w:hint="eastAsia"/>
              </w:rPr>
              <w:lastRenderedPageBreak/>
              <w:t>为</w:t>
            </w:r>
            <w:r>
              <w:rPr>
                <w:rFonts w:ascii="方正兰亭纤黑_GBK" w:eastAsia="方正兰亭纤黑_GBK" w:hint="eastAsia"/>
              </w:rPr>
              <w:t>30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13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mkey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用户的</w:t>
            </w:r>
            <w:r>
              <w:rPr>
                <w:rFonts w:ascii="方正兰亭纤黑_GBK" w:eastAsia="方正兰亭纤黑_GBK" w:hint="eastAsia"/>
              </w:rPr>
              <w:t xml:space="preserve"> String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14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session_id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SESSION</w:t>
            </w:r>
            <w:r>
              <w:rPr>
                <w:rFonts w:ascii="方正兰亭纤黑_GBK" w:eastAsia="方正兰亭纤黑_GBK" w:hint="eastAsia"/>
              </w:rPr>
              <w:t>验证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15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truename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姓名（双方约定是否</w:t>
            </w:r>
            <w:r>
              <w:rPr>
                <w:rFonts w:ascii="方正兰亭纤黑_GBK" w:eastAsia="方正兰亭纤黑_GBK" w:hint="eastAsia"/>
              </w:rPr>
              <w:t>AES</w:t>
            </w:r>
            <w:r>
              <w:rPr>
                <w:rFonts w:ascii="方正兰亭纤黑_GBK" w:eastAsia="方正兰亭纤黑_GBK" w:hint="eastAsia"/>
              </w:rPr>
              <w:t>加密）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16</w:t>
            </w:r>
          </w:p>
        </w:tc>
        <w:tc>
          <w:tcPr>
            <w:tcW w:w="1701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min_state</w:t>
            </w:r>
          </w:p>
        </w:tc>
        <w:tc>
          <w:tcPr>
            <w:tcW w:w="99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851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4204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最低状态</w:t>
            </w:r>
          </w:p>
        </w:tc>
      </w:tr>
      <w:tr w:rsidR="0096784E">
        <w:trPr>
          <w:jc w:val="center"/>
        </w:trPr>
        <w:tc>
          <w:tcPr>
            <w:tcW w:w="8285" w:type="dxa"/>
            <w:gridSpan w:val="7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907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41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907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41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907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41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907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count</w:t>
            </w:r>
          </w:p>
        </w:tc>
        <w:tc>
          <w:tcPr>
            <w:tcW w:w="5841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记录条数</w:t>
            </w:r>
          </w:p>
        </w:tc>
      </w:tr>
      <w:tr w:rsidR="0096784E">
        <w:trPr>
          <w:jc w:val="center"/>
        </w:trPr>
        <w:tc>
          <w:tcPr>
            <w:tcW w:w="537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907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Ansi="Courier New" w:hint="eastAsia"/>
                <w:color w:val="0000C0"/>
                <w:highlight w:val="white"/>
              </w:rPr>
              <w:t>totalCount</w:t>
            </w:r>
          </w:p>
        </w:tc>
        <w:tc>
          <w:tcPr>
            <w:tcW w:w="5841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查询条件的记录总数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907" w:type="dxa"/>
            <w:gridSpan w:val="2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2215" w:type="dxa"/>
            <w:gridSpan w:val="3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626" w:type="dxa"/>
            <w:shd w:val="clear" w:color="auto" w:fill="E6E6E6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YUYUE_ID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ORDER_NO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订单编号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HIS_TAKE_NO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医院取号密码（可能为空）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MEMBER_ID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成员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TRUENAME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姓名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BIRTH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出生日期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CARD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身份证号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SEX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性别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PHONE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手机号码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SOCIAL_CARD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社保卡号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UNIT_NAME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医院名称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DEP_ID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科室编号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DEP_NAME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科室名称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DOCTOR_ID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DOCTOR_NAME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医生名称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LEVEL_NAME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挂号级别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GUAHAO_AMT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挂号金额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HIS_MEM_ID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就诊卡号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TO_DATE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出诊日期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TIME_TYPE_DESC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班别：上午、下午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BEGIN_TIME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开始时间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END_TIME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结束时间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PAY_STATE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支付状态</w:t>
            </w:r>
            <w:r>
              <w:rPr>
                <w:rFonts w:ascii="方正兰亭纤黑_GBK" w:eastAsia="方正兰亭纤黑_GBK" w:hint="eastAsia"/>
              </w:rPr>
              <w:t>: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0 </w:t>
            </w:r>
            <w:r>
              <w:rPr>
                <w:rFonts w:ascii="方正兰亭纤黑_GBK" w:eastAsia="方正兰亭纤黑_GBK" w:hint="eastAsia"/>
              </w:rPr>
              <w:t>未支付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1 </w:t>
            </w:r>
            <w:r>
              <w:rPr>
                <w:rFonts w:ascii="方正兰亭纤黑_GBK" w:eastAsia="方正兰亭纤黑_GBK" w:hint="eastAsia"/>
              </w:rPr>
              <w:t>已支付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 </w:t>
            </w:r>
            <w:r>
              <w:rPr>
                <w:rFonts w:ascii="方正兰亭纤黑_GBK" w:eastAsia="方正兰亭纤黑_GBK" w:hint="eastAsia"/>
              </w:rPr>
              <w:t>已退费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PAY_METHOD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80" w:name="OLE_LINK153"/>
            <w:bookmarkStart w:id="181" w:name="OLE_LINK154"/>
            <w:r>
              <w:rPr>
                <w:rFonts w:ascii="方正兰亭纤黑_GBK" w:eastAsia="方正兰亭纤黑_GBK" w:hint="eastAsia"/>
              </w:rPr>
              <w:t>支付方式</w:t>
            </w: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小额支付</w:t>
            </w:r>
            <w:r>
              <w:rPr>
                <w:rFonts w:ascii="方正兰亭纤黑_GBK" w:eastAsia="方正兰亭纤黑_GBK" w:hint="eastAsia"/>
              </w:rPr>
              <w:t>2</w:t>
            </w:r>
            <w:r>
              <w:rPr>
                <w:rFonts w:ascii="方正兰亭纤黑_GBK" w:eastAsia="方正兰亭纤黑_GBK" w:hint="eastAsia"/>
              </w:rPr>
              <w:t>现场支付</w:t>
            </w:r>
            <w:r>
              <w:rPr>
                <w:rFonts w:ascii="方正兰亭纤黑_GBK" w:eastAsia="方正兰亭纤黑_GBK" w:hint="eastAsia"/>
              </w:rPr>
              <w:t>3</w:t>
            </w:r>
            <w:r>
              <w:rPr>
                <w:rFonts w:ascii="方正兰亭纤黑_GBK" w:eastAsia="方正兰亭纤黑_GBK" w:hint="eastAsia"/>
              </w:rPr>
              <w:t>健康卡支付</w:t>
            </w:r>
            <w:r>
              <w:rPr>
                <w:rFonts w:ascii="方正兰亭纤黑_GBK" w:eastAsia="方正兰亭纤黑_GBK" w:hint="eastAsia"/>
              </w:rPr>
              <w:t>4</w:t>
            </w:r>
            <w:r>
              <w:rPr>
                <w:rFonts w:ascii="方正兰亭纤黑_GBK" w:eastAsia="方正兰亭纤黑_GBK" w:hint="eastAsia"/>
              </w:rPr>
              <w:t>，手机支付</w:t>
            </w:r>
            <w:bookmarkEnd w:id="180"/>
            <w:bookmarkEnd w:id="181"/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YUYUE_STATE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订单状态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-1 </w:t>
            </w:r>
            <w:r>
              <w:rPr>
                <w:rFonts w:ascii="方正兰亭纤黑_GBK" w:eastAsia="方正兰亭纤黑_GBK" w:hint="eastAsia"/>
              </w:rPr>
              <w:t>已取消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0  </w:t>
            </w:r>
            <w:r>
              <w:rPr>
                <w:rFonts w:ascii="方正兰亭纤黑_GBK" w:eastAsia="方正兰亭纤黑_GBK" w:hint="eastAsia"/>
              </w:rPr>
              <w:t>停诊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1  </w:t>
            </w:r>
            <w:r>
              <w:rPr>
                <w:rFonts w:ascii="方正兰亭纤黑_GBK" w:eastAsia="方正兰亭纤黑_GBK" w:hint="eastAsia"/>
              </w:rPr>
              <w:t>预约成功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  </w:t>
            </w:r>
            <w:r>
              <w:rPr>
                <w:rFonts w:ascii="方正兰亭纤黑_GBK" w:eastAsia="方正兰亭纤黑_GBK" w:hint="eastAsia"/>
              </w:rPr>
              <w:t>已支付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3  </w:t>
            </w:r>
            <w:r>
              <w:rPr>
                <w:rFonts w:ascii="方正兰亭纤黑_GBK" w:eastAsia="方正兰亭纤黑_GBK" w:hint="eastAsia"/>
              </w:rPr>
              <w:t>爽约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4  </w:t>
            </w:r>
            <w:r>
              <w:rPr>
                <w:rFonts w:ascii="方正兰亭纤黑_GBK" w:eastAsia="方正兰亭纤黑_GBK" w:hint="eastAsia"/>
              </w:rPr>
              <w:t>取号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5  </w:t>
            </w:r>
            <w:r>
              <w:rPr>
                <w:rFonts w:ascii="方正兰亭纤黑_GBK" w:eastAsia="方正兰亭纤黑_GBK" w:hint="eastAsia"/>
              </w:rPr>
              <w:t>已就诊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ORDER_TIME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订单时间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PRINTED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打印状态</w:t>
            </w:r>
            <w:r>
              <w:rPr>
                <w:rFonts w:ascii="方正兰亭纤黑_GBK" w:eastAsia="方正兰亭纤黑_GBK" w:hint="eastAsia"/>
              </w:rPr>
              <w:t xml:space="preserve">: 0 </w:t>
            </w:r>
            <w:r>
              <w:rPr>
                <w:rFonts w:ascii="方正兰亭纤黑_GBK" w:eastAsia="方正兰亭纤黑_GBK" w:hint="eastAsia"/>
              </w:rPr>
              <w:t>未打印</w:t>
            </w:r>
            <w:r>
              <w:rPr>
                <w:rFonts w:ascii="方正兰亭纤黑_GBK" w:eastAsia="方正兰亭纤黑_GBK" w:hint="eastAsia"/>
              </w:rPr>
              <w:t xml:space="preserve">; 1 </w:t>
            </w:r>
            <w:r>
              <w:rPr>
                <w:rFonts w:ascii="方正兰亭纤黑_GBK" w:eastAsia="方正兰亭纤黑_GBK" w:hint="eastAsia"/>
              </w:rPr>
              <w:t>已打印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CAN_CANCEL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通过预约时间查看订单是否可取消</w:t>
            </w:r>
            <w:r>
              <w:rPr>
                <w:rFonts w:ascii="方正兰亭纤黑_GBK" w:eastAsia="方正兰亭纤黑_GBK" w:hint="eastAsia"/>
              </w:rPr>
              <w:t xml:space="preserve">: true </w:t>
            </w:r>
            <w:r>
              <w:rPr>
                <w:rFonts w:ascii="方正兰亭纤黑_GBK" w:eastAsia="方正兰亭纤黑_GBK" w:hint="eastAsia"/>
              </w:rPr>
              <w:t>可取消</w:t>
            </w:r>
            <w:r>
              <w:rPr>
                <w:rFonts w:ascii="方正兰亭纤黑_GBK" w:eastAsia="方正兰亭纤黑_GBK" w:hint="eastAsia"/>
              </w:rPr>
              <w:t xml:space="preserve"> false </w:t>
            </w:r>
            <w:r>
              <w:rPr>
                <w:rFonts w:ascii="方正兰亭纤黑_GBK" w:eastAsia="方正兰亭纤黑_GBK" w:hint="eastAsia"/>
              </w:rPr>
              <w:t>不可取消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  <w:bookmarkStart w:id="182" w:name="_Hlk433301645"/>
          </w:p>
        </w:tc>
        <w:tc>
          <w:tcPr>
            <w:tcW w:w="1907" w:type="dxa"/>
            <w:gridSpan w:val="2"/>
            <w:vMerge w:val="restart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HIS_ORDER_NO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HIS</w:t>
            </w:r>
            <w:r>
              <w:rPr>
                <w:rFonts w:ascii="方正兰亭纤黑_GBK" w:eastAsia="方正兰亭纤黑_GBK" w:hint="eastAsia"/>
              </w:rPr>
              <w:t>挂号单号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LEVEL_CODE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挂号级别</w:t>
            </w:r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CITY_ID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83" w:name="OLE_LINK155"/>
            <w:bookmarkStart w:id="184" w:name="OLE_LINK156"/>
            <w:r>
              <w:rPr>
                <w:rFonts w:ascii="方正兰亭纤黑_GBK" w:eastAsia="方正兰亭纤黑_GBK" w:hint="eastAsia"/>
              </w:rPr>
              <w:t>城市</w:t>
            </w:r>
            <w:bookmarkEnd w:id="183"/>
            <w:bookmarkEnd w:id="184"/>
          </w:p>
        </w:tc>
      </w:tr>
      <w:tr w:rsidR="0096784E">
        <w:trPr>
          <w:trHeight w:val="63"/>
          <w:jc w:val="center"/>
        </w:trPr>
        <w:tc>
          <w:tcPr>
            <w:tcW w:w="537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907" w:type="dxa"/>
            <w:gridSpan w:val="2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15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TIME_TYPE</w:t>
            </w:r>
          </w:p>
        </w:tc>
        <w:tc>
          <w:tcPr>
            <w:tcW w:w="362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am/pm</w:t>
            </w:r>
            <w:r>
              <w:rPr>
                <w:rFonts w:ascii="方正兰亭纤黑_GBK" w:eastAsia="方正兰亭纤黑_GBK" w:hint="eastAsia"/>
              </w:rPr>
              <w:t>上午下午</w:t>
            </w: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185" w:name="_Toc533601325"/>
      <w:bookmarkEnd w:id="182"/>
      <w:r>
        <w:rPr>
          <w:rFonts w:ascii="方正兰亭纤黑_GBK" w:eastAsia="方正兰亭纤黑_GBK" w:hint="eastAsia"/>
          <w:sz w:val="32"/>
          <w:szCs w:val="32"/>
        </w:rPr>
        <w:t>预约订单检测</w:t>
      </w:r>
      <w:bookmarkEnd w:id="185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425"/>
        <w:gridCol w:w="340"/>
        <w:gridCol w:w="1174"/>
        <w:gridCol w:w="900"/>
        <w:gridCol w:w="3750"/>
      </w:tblGrid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http://xxxxxxxxx/index.php?c=sch&amp;a=</w:t>
            </w:r>
            <w:bookmarkStart w:id="186" w:name="OLE_LINK49"/>
            <w:bookmarkStart w:id="187" w:name="OLE_LINK68"/>
            <w:bookmarkStart w:id="188" w:name="OLE_LINK50"/>
            <w:r>
              <w:rPr>
                <w:rFonts w:ascii="方正兰亭纤黑_GBK" w:eastAsia="方正兰亭纤黑_GBK" w:hint="eastAsia"/>
              </w:rPr>
              <w:t>checkYuyue</w:t>
            </w:r>
            <w:bookmarkEnd w:id="186"/>
            <w:bookmarkEnd w:id="187"/>
            <w:bookmarkEnd w:id="188"/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5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7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phone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手机号码（双方约定是否</w:t>
            </w:r>
            <w:r>
              <w:rPr>
                <w:rFonts w:ascii="方正兰亭纤黑_GBK" w:eastAsia="方正兰亭纤黑_GBK" w:hint="eastAsia"/>
              </w:rPr>
              <w:t>AES</w:t>
            </w:r>
            <w:r>
              <w:rPr>
                <w:rFonts w:ascii="方正兰亭纤黑_GBK" w:eastAsia="方正兰亭纤黑_GBK" w:hint="eastAsia"/>
              </w:rPr>
              <w:t>加密）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8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card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证件号码（双方约定是否</w:t>
            </w:r>
            <w:r>
              <w:rPr>
                <w:rFonts w:ascii="方正兰亭纤黑_GBK" w:eastAsia="方正兰亭纤黑_GBK" w:hint="eastAsia"/>
              </w:rPr>
              <w:t>AES</w:t>
            </w:r>
            <w:r>
              <w:rPr>
                <w:rFonts w:ascii="方正兰亭纤黑_GBK" w:eastAsia="方正兰亭纤黑_GBK" w:hint="eastAsia"/>
              </w:rPr>
              <w:t>加密）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10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truename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姓名（双方约定是否</w:t>
            </w:r>
            <w:r>
              <w:rPr>
                <w:rFonts w:ascii="方正兰亭纤黑_GBK" w:eastAsia="方正兰亭纤黑_GBK" w:hint="eastAsia"/>
              </w:rPr>
              <w:t>AES</w:t>
            </w:r>
            <w:r>
              <w:rPr>
                <w:rFonts w:ascii="方正兰亭纤黑_GBK" w:eastAsia="方正兰亭纤黑_GBK" w:hint="eastAsia"/>
              </w:rPr>
              <w:t>加密）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15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cs="Calibri"/>
              </w:rPr>
            </w:pPr>
            <w:r>
              <w:rPr>
                <w:rFonts w:ascii="方正兰亭纤黑_GBK" w:eastAsia="方正兰亭纤黑_GBK" w:cs="Calibri" w:hint="eastAsia"/>
                <w:kern w:val="0"/>
                <w:sz w:val="20"/>
                <w:highlight w:val="white"/>
              </w:rPr>
              <w:t>to_date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就诊日期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16</w:t>
            </w:r>
          </w:p>
        </w:tc>
        <w:tc>
          <w:tcPr>
            <w:tcW w:w="1425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 w:cs="Calibri"/>
                <w:kern w:val="0"/>
                <w:sz w:val="20"/>
                <w:highlight w:val="white"/>
              </w:rPr>
            </w:pPr>
            <w:r>
              <w:rPr>
                <w:rFonts w:ascii="方正兰亭纤黑_GBK" w:eastAsia="方正兰亭纤黑_GBK" w:cs="Calibri" w:hint="eastAsia"/>
                <w:kern w:val="0"/>
                <w:sz w:val="20"/>
                <w:highlight w:val="white"/>
              </w:rPr>
              <w:t>yuyue_id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预约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425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 w:cs="Calibri"/>
                <w:kern w:val="0"/>
                <w:sz w:val="20"/>
                <w:highlight w:val="white"/>
              </w:rPr>
            </w:pP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  <w:color w:val="FF0000"/>
              </w:rPr>
              <w:t>注：要是能获取到</w:t>
            </w:r>
            <w:r>
              <w:rPr>
                <w:rFonts w:ascii="方正兰亭纤黑_GBK" w:eastAsia="方正兰亭纤黑_GBK" w:hint="eastAsia"/>
                <w:color w:val="FF0000"/>
              </w:rPr>
              <w:t>yuyue_id</w:t>
            </w:r>
            <w:r>
              <w:rPr>
                <w:rFonts w:ascii="方正兰亭纤黑_GBK" w:eastAsia="方正兰亭纤黑_GBK" w:hint="eastAsia"/>
                <w:color w:val="FF0000"/>
              </w:rPr>
              <w:t>，只需传</w:t>
            </w:r>
            <w:r>
              <w:rPr>
                <w:rFonts w:ascii="方正兰亭纤黑_GBK" w:eastAsia="方正兰亭纤黑_GBK" w:hint="eastAsia"/>
                <w:color w:val="FF0000"/>
              </w:rPr>
              <w:t>yuyue_id</w:t>
            </w:r>
            <w:r>
              <w:rPr>
                <w:rFonts w:ascii="方正兰亭纤黑_GBK" w:eastAsia="方正兰亭纤黑_GBK" w:hint="eastAsia"/>
                <w:color w:val="FF0000"/>
              </w:rPr>
              <w:t>就可以了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接口状态</w:t>
            </w:r>
            <w:r>
              <w:rPr>
                <w:rFonts w:ascii="方正兰亭纤黑_GBK" w:eastAsia="方正兰亭纤黑_GBK" w:hint="eastAsia"/>
              </w:rPr>
              <w:t xml:space="preserve">: 1 </w:t>
            </w:r>
            <w:r>
              <w:rPr>
                <w:rFonts w:ascii="方正兰亭纤黑_GBK" w:eastAsia="方正兰亭纤黑_GBK" w:hint="eastAsia"/>
              </w:rPr>
              <w:t>成功，否则此订单不存在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描述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yuyue_id</w:t>
            </w:r>
          </w:p>
        </w:tc>
        <w:tc>
          <w:tcPr>
            <w:tcW w:w="582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</w:t>
            </w:r>
            <w:r>
              <w:rPr>
                <w:rFonts w:ascii="方正兰亭纤黑_GBK" w:eastAsia="方正兰亭纤黑_GBK" w:hint="eastAsia"/>
              </w:rPr>
              <w:t xml:space="preserve">ID, </w:t>
            </w:r>
            <w:r>
              <w:rPr>
                <w:rFonts w:ascii="方正兰亭纤黑_GBK" w:eastAsia="方正兰亭纤黑_GBK" w:hint="eastAsia"/>
              </w:rPr>
              <w:t>仅预约成功时返回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order_no</w:t>
            </w:r>
          </w:p>
        </w:tc>
        <w:tc>
          <w:tcPr>
            <w:tcW w:w="582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订单编号</w:t>
            </w:r>
            <w:r>
              <w:rPr>
                <w:rFonts w:ascii="方正兰亭纤黑_GBK" w:eastAsia="方正兰亭纤黑_GBK" w:hint="eastAsia"/>
              </w:rPr>
              <w:t xml:space="preserve">, </w:t>
            </w:r>
            <w:r>
              <w:rPr>
                <w:rFonts w:ascii="方正兰亭纤黑_GBK" w:eastAsia="方正兰亭纤黑_GBK" w:hint="eastAsia"/>
              </w:rPr>
              <w:t>仅预约成功时返回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his_take_no</w:t>
            </w:r>
          </w:p>
        </w:tc>
        <w:tc>
          <w:tcPr>
            <w:tcW w:w="582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取号密码：用于医院自身终端机取号，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对于此字段有值的订单，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需要使用此取号密码，医院取号。</w:t>
            </w:r>
            <w:r>
              <w:rPr>
                <w:rFonts w:ascii="方正兰亭纤黑_GBK" w:eastAsia="方正兰亭纤黑_GBK" w:hint="eastAsia"/>
              </w:rPr>
              <w:t xml:space="preserve">  </w:t>
            </w:r>
          </w:p>
        </w:tc>
      </w:tr>
      <w:tr w:rsidR="0096784E">
        <w:trPr>
          <w:jc w:val="center"/>
        </w:trPr>
        <w:tc>
          <w:tcPr>
            <w:tcW w:w="679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6</w:t>
            </w:r>
          </w:p>
        </w:tc>
        <w:tc>
          <w:tcPr>
            <w:tcW w:w="1765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yuyue_state</w:t>
            </w:r>
          </w:p>
        </w:tc>
        <w:tc>
          <w:tcPr>
            <w:tcW w:w="582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订单状态：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-1  </w:t>
            </w:r>
            <w:r>
              <w:rPr>
                <w:rFonts w:ascii="方正兰亭纤黑_GBK" w:eastAsia="方正兰亭纤黑_GBK" w:hint="eastAsia"/>
              </w:rPr>
              <w:t>已取消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0   </w:t>
            </w:r>
            <w:r>
              <w:rPr>
                <w:rFonts w:ascii="方正兰亭纤黑_GBK" w:eastAsia="方正兰亭纤黑_GBK" w:hint="eastAsia"/>
              </w:rPr>
              <w:t>已停诊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１　预约成本</w:t>
            </w:r>
          </w:p>
          <w:p w:rsidR="0096784E" w:rsidRDefault="002D59F8">
            <w:pPr>
              <w:numPr>
                <w:ilvl w:val="0"/>
                <w:numId w:val="7"/>
              </w:num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支付成功</w:t>
            </w:r>
          </w:p>
          <w:p w:rsidR="0096784E" w:rsidRDefault="002D59F8">
            <w:pPr>
              <w:numPr>
                <w:ilvl w:val="0"/>
                <w:numId w:val="7"/>
              </w:num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爽约</w:t>
            </w:r>
          </w:p>
          <w:p w:rsidR="0096784E" w:rsidRDefault="002D59F8">
            <w:pPr>
              <w:numPr>
                <w:ilvl w:val="0"/>
                <w:numId w:val="7"/>
              </w:num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已取号</w:t>
            </w:r>
          </w:p>
          <w:p w:rsidR="0096784E" w:rsidRDefault="002D59F8">
            <w:pPr>
              <w:numPr>
                <w:ilvl w:val="0"/>
                <w:numId w:val="7"/>
              </w:num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已就诊</w:t>
            </w: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189" w:name="_Toc533601326"/>
      <w:r>
        <w:rPr>
          <w:rFonts w:ascii="方正兰亭纤黑_GBK" w:eastAsia="方正兰亭纤黑_GBK" w:hint="eastAsia"/>
          <w:sz w:val="32"/>
          <w:szCs w:val="32"/>
        </w:rPr>
        <w:t>预约取消</w:t>
      </w:r>
      <w:bookmarkEnd w:id="189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604"/>
        <w:gridCol w:w="78"/>
        <w:gridCol w:w="1096"/>
        <w:gridCol w:w="900"/>
        <w:gridCol w:w="3750"/>
      </w:tblGrid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90" w:name="OLE_LINK184"/>
            <w:bookmarkStart w:id="191" w:name="OLE_LINK183"/>
            <w:r>
              <w:rPr>
                <w:rFonts w:ascii="方正兰亭纤黑_GBK" w:eastAsia="方正兰亭纤黑_GBK" w:hint="eastAsia"/>
              </w:rPr>
              <w:t>http://xxxxxxxxx/index.php?c=sch&amp;a=</w:t>
            </w:r>
            <w:bookmarkStart w:id="192" w:name="OLE_LINK69"/>
            <w:bookmarkStart w:id="193" w:name="OLE_LINK54"/>
            <w:bookmarkStart w:id="194" w:name="OLE_LINK53"/>
            <w:r>
              <w:rPr>
                <w:rFonts w:ascii="方正兰亭纤黑_GBK" w:eastAsia="方正兰亭纤黑_GBK" w:hint="eastAsia"/>
              </w:rPr>
              <w:t>cancelRegister</w:t>
            </w:r>
            <w:bookmarkEnd w:id="190"/>
            <w:bookmarkEnd w:id="191"/>
            <w:bookmarkEnd w:id="192"/>
            <w:bookmarkEnd w:id="193"/>
            <w:bookmarkEnd w:id="194"/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3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95" w:name="OLE_LINK70"/>
            <w:bookmarkStart w:id="196" w:name="OLE_LINK71"/>
            <w:r>
              <w:rPr>
                <w:rFonts w:ascii="方正兰亭纤黑_GBK" w:eastAsia="方正兰亭纤黑_GBK" w:hint="eastAsia"/>
              </w:rPr>
              <w:t>yuyueid</w:t>
            </w:r>
            <w:bookmarkEnd w:id="195"/>
            <w:bookmarkEnd w:id="196"/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center"/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clinic_no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就诊卡号</w:t>
            </w:r>
            <w:r>
              <w:rPr>
                <w:rFonts w:ascii="方正兰亭纤黑_GBK" w:eastAsia="方正兰亭纤黑_GBK" w:hint="eastAsia"/>
              </w:rPr>
              <w:t>/</w:t>
            </w:r>
            <w:r>
              <w:rPr>
                <w:rFonts w:ascii="方正兰亭纤黑_GBK" w:eastAsia="方正兰亭纤黑_GBK" w:hint="eastAsia"/>
              </w:rPr>
              <w:t>门诊编号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cardPassword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就诊卡号</w:t>
            </w:r>
            <w:r>
              <w:rPr>
                <w:rFonts w:ascii="方正兰亭纤黑_GBK" w:eastAsia="方正兰亭纤黑_GBK" w:hint="eastAsia"/>
              </w:rPr>
              <w:t>/</w:t>
            </w:r>
            <w:r>
              <w:rPr>
                <w:rFonts w:ascii="方正兰亭纤黑_GBK" w:eastAsia="方正兰亭纤黑_GBK" w:hint="eastAsia"/>
              </w:rPr>
              <w:t>门诊编号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密码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197" w:name="OLE_LINK73"/>
            <w:bookmarkStart w:id="198" w:name="OLE_LINK157"/>
            <w:bookmarkStart w:id="199" w:name="OLE_LINK72"/>
            <w:r>
              <w:rPr>
                <w:rFonts w:ascii="方正兰亭纤黑_GBK" w:eastAsia="方正兰亭纤黑_GBK" w:hint="eastAsia"/>
              </w:rPr>
              <w:t>upd_user</w:t>
            </w:r>
            <w:bookmarkEnd w:id="197"/>
            <w:bookmarkEnd w:id="198"/>
            <w:bookmarkEnd w:id="199"/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处理人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200" w:name="_Toc533601327"/>
      <w:r>
        <w:rPr>
          <w:rFonts w:ascii="方正兰亭纤黑_GBK" w:eastAsia="方正兰亭纤黑_GBK" w:hint="eastAsia"/>
          <w:sz w:val="32"/>
          <w:szCs w:val="32"/>
        </w:rPr>
        <w:t>停诊查询</w:t>
      </w:r>
      <w:bookmarkEnd w:id="200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264"/>
        <w:gridCol w:w="340"/>
        <w:gridCol w:w="1174"/>
        <w:gridCol w:w="900"/>
        <w:gridCol w:w="130"/>
        <w:gridCol w:w="1810"/>
        <w:gridCol w:w="1810"/>
      </w:tblGrid>
      <w:tr w:rsidR="0096784E">
        <w:trPr>
          <w:jc w:val="center"/>
        </w:trPr>
        <w:tc>
          <w:tcPr>
            <w:tcW w:w="8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01" w:name="OLE_LINK170"/>
            <w:bookmarkStart w:id="202" w:name="OLE_LINK58"/>
            <w:bookmarkStart w:id="203" w:name="OLE_LINK57"/>
            <w:r>
              <w:rPr>
                <w:rFonts w:ascii="方正兰亭纤黑_GBK" w:eastAsia="方正兰亭纤黑_GBK" w:hint="eastAsia"/>
              </w:rPr>
              <w:t>http://xxxxxxxxx/index.php?c=sch&amp;a=</w:t>
            </w:r>
            <w:bookmarkStart w:id="204" w:name="OLE_LINK76"/>
            <w:bookmarkStart w:id="205" w:name="OLE_LINK75"/>
            <w:bookmarkStart w:id="206" w:name="OLE_LINK74"/>
            <w:bookmarkStart w:id="207" w:name="OLE_LINK56"/>
            <w:bookmarkStart w:id="208" w:name="OLE_LINK55"/>
            <w:r>
              <w:rPr>
                <w:rFonts w:ascii="方正兰亭纤黑_GBK" w:eastAsia="方正兰亭纤黑_GBK" w:hint="eastAsia"/>
              </w:rPr>
              <w:t>stopPing</w:t>
            </w:r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</w:p>
        </w:tc>
      </w:tr>
      <w:tr w:rsidR="0096784E">
        <w:trPr>
          <w:jc w:val="center"/>
        </w:trPr>
        <w:tc>
          <w:tcPr>
            <w:tcW w:w="826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ind w:firstLineChars="100" w:firstLine="210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ind w:firstLineChars="100" w:firstLine="210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3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center"/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center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to_date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日期，默认明天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7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city_id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09" w:name="OLE_LINK62"/>
            <w:bookmarkStart w:id="210" w:name="OLE_LINK61"/>
            <w:r>
              <w:rPr>
                <w:rFonts w:ascii="方正兰亭纤黑_GBK" w:eastAsia="方正兰亭纤黑_GBK" w:hint="eastAsia"/>
              </w:rPr>
              <w:t>integer</w:t>
            </w:r>
            <w:bookmarkEnd w:id="209"/>
            <w:bookmarkEnd w:id="210"/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城市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8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is_all bool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是否所有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9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begin_date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开始日期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10</w:t>
            </w:r>
          </w:p>
        </w:tc>
        <w:tc>
          <w:tcPr>
            <w:tcW w:w="126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end_date</w:t>
            </w:r>
          </w:p>
        </w:tc>
        <w:tc>
          <w:tcPr>
            <w:tcW w:w="151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jc w:val="center"/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结束日期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8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5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5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5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vMerge w:val="restart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dep_id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unit_id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doctor_id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unit_name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医院名称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dep_name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科室名称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doctor_name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医生名称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level_code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医生级别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schedule_id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排班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 0</w:t>
            </w:r>
            <w:r>
              <w:rPr>
                <w:rFonts w:ascii="方正兰亭纤黑_GBK" w:eastAsia="方正兰亭纤黑_GBK" w:hint="eastAsia"/>
              </w:rPr>
              <w:t>停诊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出诊</w:t>
            </w:r>
            <w:r>
              <w:rPr>
                <w:rFonts w:ascii="方正兰亭纤黑_GBK" w:eastAsia="方正兰亭纤黑_GBK" w:hint="eastAsia"/>
              </w:rPr>
              <w:t>(</w:t>
            </w:r>
            <w:r>
              <w:rPr>
                <w:rFonts w:ascii="方正兰亭纤黑_GBK" w:eastAsia="方正兰亭纤黑_GBK" w:hint="eastAsia"/>
              </w:rPr>
              <w:t>如果排班状态为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则所有号源都为停诊疗</w:t>
            </w:r>
            <w:r>
              <w:rPr>
                <w:rFonts w:ascii="方正兰亭纤黑_GBK" w:eastAsia="方正兰亭纤黑_GBK" w:hint="eastAsia"/>
              </w:rPr>
              <w:t>)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time_type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上下午</w:t>
            </w:r>
            <w:r>
              <w:rPr>
                <w:rFonts w:ascii="方正兰亭纤黑_GBK" w:eastAsia="方正兰亭纤黑_GBK" w:hint="eastAsia"/>
              </w:rPr>
              <w:t xml:space="preserve"> am  pm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to_date</w:t>
            </w:r>
          </w:p>
        </w:tc>
        <w:tc>
          <w:tcPr>
            <w:tcW w:w="3620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日期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detl_list </w:t>
            </w:r>
            <w:r>
              <w:rPr>
                <w:rFonts w:ascii="方正兰亭纤黑_GBK" w:eastAsia="方正兰亭纤黑_GBK" w:hint="eastAsia"/>
              </w:rPr>
              <w:t>（号源）</w:t>
            </w: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0D0D0D"/>
              </w:rPr>
            </w:pPr>
            <w:r>
              <w:rPr>
                <w:rFonts w:ascii="方正兰亭纤黑_GBK" w:eastAsia="方正兰亭纤黑_GBK" w:hint="eastAsia"/>
                <w:color w:val="0D0D0D"/>
              </w:rPr>
              <w:t>字段名</w:t>
            </w: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  <w:color w:val="0D0D0D"/>
              </w:rPr>
            </w:pPr>
            <w:r>
              <w:rPr>
                <w:rFonts w:ascii="方正兰亭纤黑_GBK" w:eastAsia="方正兰亭纤黑_GBK" w:hint="eastAsia"/>
                <w:color w:val="0D0D0D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begin_time</w:t>
            </w: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开始时间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end_time</w:t>
            </w: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结束时间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detl_id</w:t>
            </w: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号源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schedule_id</w:t>
            </w: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排班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181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停诊</w:t>
            </w:r>
            <w:r>
              <w:rPr>
                <w:rFonts w:ascii="方正兰亭纤黑_GBK" w:eastAsia="方正兰亭纤黑_GBK" w:hint="eastAsia"/>
              </w:rPr>
              <w:t xml:space="preserve"> 1</w:t>
            </w:r>
            <w:r>
              <w:rPr>
                <w:rFonts w:ascii="方正兰亭纤黑_GBK" w:eastAsia="方正兰亭纤黑_GBK" w:hint="eastAsia"/>
              </w:rPr>
              <w:t>出诊</w:t>
            </w:r>
          </w:p>
        </w:tc>
      </w:tr>
      <w:tr w:rsidR="0096784E">
        <w:trPr>
          <w:jc w:val="center"/>
        </w:trPr>
        <w:tc>
          <w:tcPr>
            <w:tcW w:w="840" w:type="dxa"/>
            <w:vMerge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220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81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upd_time</w:t>
            </w:r>
          </w:p>
        </w:tc>
        <w:tc>
          <w:tcPr>
            <w:tcW w:w="181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修改时间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rPr>
          <w:rFonts w:ascii="方正兰亭纤黑_GBK" w:eastAsia="方正兰亭纤黑_GBK"/>
        </w:rPr>
      </w:pPr>
      <w:bookmarkStart w:id="211" w:name="_Toc533601328"/>
      <w:r>
        <w:rPr>
          <w:rFonts w:ascii="方正兰亭纤黑_GBK" w:eastAsia="方正兰亭纤黑_GBK" w:hint="eastAsia"/>
        </w:rPr>
        <w:t xml:space="preserve">1.2.10 </w:t>
      </w:r>
      <w:r>
        <w:rPr>
          <w:rFonts w:ascii="方正兰亭纤黑_GBK" w:eastAsia="方正兰亭纤黑_GBK" w:hint="eastAsia"/>
        </w:rPr>
        <w:t>订单短信查询</w:t>
      </w:r>
      <w:bookmarkEnd w:id="211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604"/>
        <w:gridCol w:w="78"/>
        <w:gridCol w:w="1096"/>
        <w:gridCol w:w="900"/>
        <w:gridCol w:w="3750"/>
      </w:tblGrid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>: http://xxxxxxxxx/index.php?c=sch&amp;a=getSmsContent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按订单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查询短信内容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yuyue_id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渠道方返回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body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短信内容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rPr>
          <w:rFonts w:ascii="方正兰亭纤黑_GBK" w:eastAsia="方正兰亭纤黑_GBK"/>
        </w:rPr>
      </w:pPr>
      <w:bookmarkStart w:id="212" w:name="_Toc533601329"/>
      <w:bookmarkStart w:id="213" w:name="OLE_LINK89"/>
      <w:bookmarkStart w:id="214" w:name="OLE_LINK90"/>
      <w:r>
        <w:rPr>
          <w:rFonts w:ascii="方正兰亭纤黑_GBK" w:eastAsia="方正兰亭纤黑_GBK" w:hint="eastAsia"/>
        </w:rPr>
        <w:lastRenderedPageBreak/>
        <w:t xml:space="preserve">1.2.10 </w:t>
      </w:r>
      <w:r>
        <w:rPr>
          <w:rFonts w:ascii="方正兰亭纤黑_GBK" w:eastAsia="方正兰亭纤黑_GBK" w:hint="eastAsia"/>
        </w:rPr>
        <w:t>订单状态回调接口（渠道提供给平台）</w:t>
      </w:r>
      <w:bookmarkEnd w:id="212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604"/>
        <w:gridCol w:w="78"/>
        <w:gridCol w:w="1096"/>
        <w:gridCol w:w="900"/>
        <w:gridCol w:w="3750"/>
      </w:tblGrid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渠道方定义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yuyueid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his_take_no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取号密码</w:t>
            </w:r>
            <w:r>
              <w:rPr>
                <w:rFonts w:ascii="方正兰亭纤黑_GBK" w:eastAsia="方正兰亭纤黑_GBK" w:hint="eastAsia"/>
              </w:rPr>
              <w:t xml:space="preserve">  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5</w:t>
            </w:r>
          </w:p>
        </w:tc>
        <w:tc>
          <w:tcPr>
            <w:tcW w:w="1682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109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900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订单状态，</w:t>
            </w:r>
            <w:r>
              <w:rPr>
                <w:rFonts w:ascii="方正兰亭纤黑_GBK" w:eastAsia="方正兰亭纤黑_GBK" w:hint="eastAsia"/>
              </w:rPr>
              <w:t>1</w:t>
            </w:r>
            <w:r>
              <w:rPr>
                <w:rFonts w:ascii="方正兰亭纤黑_GBK" w:eastAsia="方正兰亭纤黑_GBK" w:hint="eastAsia"/>
              </w:rPr>
              <w:t>成功，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失败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渠道方返回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4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bookmarkEnd w:id="213"/>
    <w:bookmarkEnd w:id="214"/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rPr>
          <w:rFonts w:ascii="方正兰亭纤黑_GBK" w:eastAsia="方正兰亭纤黑_GBK"/>
        </w:rPr>
      </w:pPr>
      <w:bookmarkStart w:id="215" w:name="_Toc533601330"/>
      <w:r>
        <w:rPr>
          <w:rFonts w:ascii="方正兰亭纤黑_GBK" w:eastAsia="方正兰亭纤黑_GBK" w:hint="eastAsia"/>
        </w:rPr>
        <w:lastRenderedPageBreak/>
        <w:t>1.2.11</w:t>
      </w:r>
      <w:bookmarkStart w:id="216" w:name="OLE_LINK158"/>
      <w:r>
        <w:rPr>
          <w:rFonts w:ascii="方正兰亭纤黑_GBK" w:eastAsia="方正兰亭纤黑_GBK" w:hint="eastAsia"/>
        </w:rPr>
        <w:t>停改诊通知接口（渠道提供给平台）</w:t>
      </w:r>
      <w:bookmarkEnd w:id="215"/>
      <w:bookmarkEnd w:id="216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540"/>
        <w:gridCol w:w="64"/>
        <w:gridCol w:w="1070"/>
        <w:gridCol w:w="1276"/>
        <w:gridCol w:w="3478"/>
      </w:tblGrid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渠道方定义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spacing w:line="480" w:lineRule="auto"/>
              <w:jc w:val="left"/>
              <w:rPr>
                <w:rFonts w:ascii="方正兰亭纤黑_GBK" w:eastAsia="方正兰亭纤黑_GBK"/>
              </w:rPr>
            </w:pPr>
            <w:bookmarkStart w:id="217" w:name="OLE_LINK159"/>
            <w:bookmarkStart w:id="218" w:name="OLE_LINK160"/>
            <w:bookmarkStart w:id="219" w:name="OLE_LINK161"/>
            <w:r>
              <w:rPr>
                <w:rFonts w:hint="eastAsia"/>
              </w:rPr>
              <w:t>yuyue_id</w:t>
            </w:r>
            <w:bookmarkEnd w:id="217"/>
            <w:bookmarkEnd w:id="218"/>
            <w:bookmarkEnd w:id="219"/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20" w:name="OLE_LINK162"/>
            <w:bookmarkStart w:id="221" w:name="OLE_LINK163"/>
            <w:r>
              <w:rPr>
                <w:rFonts w:ascii="方正兰亭纤黑_GBK" w:eastAsia="方正兰亭纤黑_GBK" w:hint="eastAsia"/>
              </w:rPr>
              <w:t>订单</w:t>
            </w:r>
            <w:r>
              <w:rPr>
                <w:rFonts w:ascii="方正兰亭纤黑_GBK" w:eastAsia="方正兰亭纤黑_GBK" w:hint="eastAsia"/>
              </w:rPr>
              <w:t>ID</w:t>
            </w:r>
            <w:bookmarkEnd w:id="220"/>
            <w:bookmarkEnd w:id="221"/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type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  <w:color w:val="FF0000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22" w:name="OLE_LINK164"/>
            <w:bookmarkStart w:id="223" w:name="OLE_LINK165"/>
            <w:r>
              <w:rPr>
                <w:rFonts w:ascii="方正兰亭纤黑_GBK" w:eastAsia="方正兰亭纤黑_GBK" w:hint="eastAsia"/>
              </w:rPr>
              <w:t>类型</w:t>
            </w:r>
            <w:r>
              <w:rPr>
                <w:rFonts w:ascii="方正兰亭纤黑_GBK" w:eastAsia="方正兰亭纤黑_GBK" w:hint="eastAsia"/>
              </w:rPr>
              <w:t xml:space="preserve">  1</w:t>
            </w:r>
            <w:r>
              <w:rPr>
                <w:rFonts w:ascii="方正兰亭纤黑_GBK" w:eastAsia="方正兰亭纤黑_GBK" w:hint="eastAsia"/>
              </w:rPr>
              <w:t>停诊</w:t>
            </w:r>
            <w:r>
              <w:rPr>
                <w:rFonts w:ascii="方正兰亭纤黑_GBK" w:eastAsia="方正兰亭纤黑_GBK" w:hint="eastAsia"/>
              </w:rPr>
              <w:t xml:space="preserve"> 2 </w:t>
            </w:r>
            <w:r>
              <w:rPr>
                <w:rFonts w:ascii="方正兰亭纤黑_GBK" w:eastAsia="方正兰亭纤黑_GBK" w:hint="eastAsia"/>
              </w:rPr>
              <w:t>改诊</w:t>
            </w:r>
            <w:r>
              <w:rPr>
                <w:rFonts w:ascii="方正兰亭纤黑_GBK" w:eastAsia="方正兰亭纤黑_GBK" w:hint="eastAsia"/>
              </w:rPr>
              <w:t xml:space="preserve"> 3</w:t>
            </w:r>
            <w:r>
              <w:rPr>
                <w:rFonts w:ascii="方正兰亭纤黑_GBK" w:eastAsia="方正兰亭纤黑_GBK" w:hint="eastAsia"/>
              </w:rPr>
              <w:t>替诊</w:t>
            </w:r>
            <w:bookmarkEnd w:id="222"/>
            <w:bookmarkEnd w:id="223"/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data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array</w:t>
            </w:r>
          </w:p>
        </w:tc>
        <w:tc>
          <w:tcPr>
            <w:tcW w:w="1276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24" w:name="OLE_LINK167"/>
            <w:bookmarkStart w:id="225" w:name="OLE_LINK166"/>
            <w:r>
              <w:rPr>
                <w:rFonts w:ascii="方正兰亭纤黑_GBK" w:eastAsia="方正兰亭纤黑_GBK" w:hint="eastAsia"/>
              </w:rPr>
              <w:t>修改的数据</w:t>
            </w:r>
            <w:r>
              <w:rPr>
                <w:rFonts w:ascii="方正兰亭纤黑_GBK" w:eastAsia="方正兰亭纤黑_GBK" w:hint="eastAsia"/>
              </w:rPr>
              <w:t xml:space="preserve"> json</w:t>
            </w:r>
          </w:p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( </w:t>
            </w:r>
            <w:r>
              <w:rPr>
                <w:rFonts w:ascii="方正兰亭纤黑_GBK" w:eastAsia="方正兰亭纤黑_GBK" w:hint="eastAsia"/>
              </w:rPr>
              <w:t>字段参考用户订单查询接口</w:t>
            </w:r>
            <w:r>
              <w:rPr>
                <w:rFonts w:ascii="方正兰亭纤黑_GBK" w:eastAsia="方正兰亭纤黑_GBK" w:hint="eastAsia"/>
              </w:rPr>
              <w:t>)</w:t>
            </w:r>
            <w:bookmarkEnd w:id="224"/>
            <w:bookmarkEnd w:id="225"/>
          </w:p>
        </w:tc>
      </w:tr>
      <w:tr w:rsidR="0096784E">
        <w:trPr>
          <w:jc w:val="center"/>
        </w:trPr>
        <w:tc>
          <w:tcPr>
            <w:tcW w:w="8268" w:type="dxa"/>
            <w:gridSpan w:val="6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渠道方返回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rPr>
          <w:rFonts w:ascii="方正兰亭纤黑_GBK" w:eastAsia="方正兰亭纤黑_GBK"/>
        </w:rPr>
      </w:pPr>
      <w:bookmarkStart w:id="226" w:name="_Toc533601331"/>
      <w:r>
        <w:rPr>
          <w:rFonts w:ascii="方正兰亭纤黑_GBK" w:eastAsia="方正兰亭纤黑_GBK" w:hint="eastAsia"/>
        </w:rPr>
        <w:lastRenderedPageBreak/>
        <w:t>1.2.1</w:t>
      </w:r>
      <w:r>
        <w:rPr>
          <w:rFonts w:ascii="方正兰亭纤黑_GBK" w:eastAsia="方正兰亭纤黑_GBK"/>
        </w:rPr>
        <w:t>2</w:t>
      </w:r>
      <w:r>
        <w:rPr>
          <w:rFonts w:ascii="方正兰亭纤黑_GBK" w:eastAsia="方正兰亭纤黑_GBK" w:hint="eastAsia"/>
        </w:rPr>
        <w:t>获取医院科室公告</w:t>
      </w:r>
      <w:bookmarkEnd w:id="226"/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540"/>
        <w:gridCol w:w="64"/>
        <w:gridCol w:w="1070"/>
        <w:gridCol w:w="1276"/>
        <w:gridCol w:w="3478"/>
      </w:tblGrid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>: http://xxxxxxxxx/index.php?c=sch&amp;a=</w:t>
            </w:r>
            <w:r>
              <w:rPr>
                <w:rFonts w:ascii="方正兰亭纤黑_GBK" w:eastAsia="方正兰亭纤黑_GBK"/>
              </w:rPr>
              <w:t>getNotice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渠道方定义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spacing w:line="480" w:lineRule="auto"/>
              <w:jc w:val="left"/>
              <w:rPr>
                <w:rFonts w:ascii="方正兰亭纤黑_GBK" w:eastAsia="方正兰亭纤黑_GBK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d</w:t>
            </w:r>
            <w:r>
              <w:rPr>
                <w:rFonts w:ascii="方正兰亭纤黑_GBK" w:eastAsia="方正兰亭纤黑_GBK" w:hint="eastAsia"/>
              </w:rPr>
              <w:t>epid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1276" w:type="dxa"/>
            <w:shd w:val="clear" w:color="auto" w:fill="FFFFFF"/>
          </w:tcPr>
          <w:p w:rsidR="0096784E" w:rsidRDefault="0096784E">
            <w:pPr>
              <w:jc w:val="left"/>
              <w:rPr>
                <w:rFonts w:ascii="方正兰亭纤黑_GBK" w:eastAsia="方正兰亭纤黑_GBK"/>
                <w:color w:val="FF0000"/>
              </w:rPr>
            </w:pPr>
          </w:p>
        </w:tc>
        <w:tc>
          <w:tcPr>
            <w:tcW w:w="3478" w:type="dxa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科室</w:t>
            </w:r>
            <w:r>
              <w:rPr>
                <w:rFonts w:ascii="方正兰亭纤黑_GBK" w:eastAsia="方正兰亭纤黑_GBK" w:hint="eastAsia"/>
              </w:rPr>
              <w:t>I</w:t>
            </w:r>
            <w:r>
              <w:rPr>
                <w:rFonts w:ascii="方正兰亭纤黑_GBK" w:eastAsia="方正兰亭纤黑_GBK"/>
              </w:rPr>
              <w:t>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渠道方返回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</w:t>
            </w:r>
            <w:r>
              <w:rPr>
                <w:rFonts w:ascii="方正兰亭纤黑_GBK" w:eastAsia="方正兰亭纤黑_GBK"/>
              </w:rPr>
              <w:t>ata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TITLE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公告标题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/>
              </w:rPr>
              <w:t>CONTENT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公告内容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START_TIME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公告显示开始时间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END_TIME</w:t>
            </w:r>
          </w:p>
        </w:tc>
        <w:tc>
          <w:tcPr>
            <w:tcW w:w="5824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公告显示结束时间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</w:pPr>
      <w:r>
        <w:rPr>
          <w:rFonts w:hint="eastAsia"/>
        </w:rPr>
        <w:t>1.2.13</w:t>
      </w:r>
      <w:r>
        <w:rPr>
          <w:rFonts w:hint="eastAsia"/>
        </w:rPr>
        <w:t>获取预约就诊须知</w:t>
      </w:r>
    </w:p>
    <w:tbl>
      <w:tblPr>
        <w:tblW w:w="82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540"/>
        <w:gridCol w:w="64"/>
        <w:gridCol w:w="1070"/>
        <w:gridCol w:w="1276"/>
        <w:gridCol w:w="3478"/>
      </w:tblGrid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请求地址</w:t>
            </w:r>
            <w:r>
              <w:rPr>
                <w:rFonts w:ascii="方正兰亭纤黑_GBK" w:eastAsia="方正兰亭纤黑_GBK" w:hint="eastAsia"/>
              </w:rPr>
              <w:t>: http://xxxxxxxxx/index.php?c=sch&amp;a=getYuyueNot</w:t>
            </w:r>
            <w:r>
              <w:rPr>
                <w:rFonts w:ascii="方正兰亭纤黑_GBK" w:eastAsia="方正兰亭纤黑_GBK" w:hint="eastAsia"/>
              </w:rPr>
              <w:t>ic</w:t>
            </w:r>
            <w:r>
              <w:rPr>
                <w:rFonts w:ascii="方正兰亭纤黑_GBK" w:eastAsia="方正兰亭纤黑_GBK" w:hint="eastAsia"/>
              </w:rPr>
              <w:t>e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渠道方定义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1).</w:t>
            </w:r>
            <w:r>
              <w:rPr>
                <w:rFonts w:ascii="方正兰亭纤黑_GBK" w:eastAsia="方正兰亭纤黑_GBK" w:hint="eastAsia"/>
              </w:rPr>
              <w:t>请求参数说明：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类型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是否必要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cid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渠道编号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token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string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jc w:val="left"/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渠道验证码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540" w:type="dxa"/>
            <w:shd w:val="clear" w:color="auto" w:fill="FFFFFF"/>
          </w:tcPr>
          <w:p w:rsidR="0096784E" w:rsidRDefault="002D59F8">
            <w:pPr>
              <w:spacing w:line="480" w:lineRule="auto"/>
              <w:jc w:val="left"/>
              <w:rPr>
                <w:rFonts w:ascii="方正兰亭纤黑_GBK" w:eastAsia="方正兰亭纤黑_GBK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integer</w:t>
            </w:r>
          </w:p>
        </w:tc>
        <w:tc>
          <w:tcPr>
            <w:tcW w:w="1276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√</w:t>
            </w:r>
          </w:p>
        </w:tc>
        <w:tc>
          <w:tcPr>
            <w:tcW w:w="3478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</w:p>
        </w:tc>
      </w:tr>
      <w:tr w:rsidR="0096784E">
        <w:trPr>
          <w:jc w:val="center"/>
        </w:trPr>
        <w:tc>
          <w:tcPr>
            <w:tcW w:w="8268" w:type="dxa"/>
            <w:gridSpan w:val="6"/>
            <w:shd w:val="clear" w:color="auto" w:fill="C0C0C0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 xml:space="preserve">2). </w:t>
            </w:r>
            <w:r>
              <w:rPr>
                <w:rFonts w:ascii="方正兰亭纤黑_GBK" w:eastAsia="方正兰亭纤黑_GBK" w:hint="eastAsia"/>
              </w:rPr>
              <w:t>渠道方返回</w:t>
            </w:r>
            <w:r>
              <w:rPr>
                <w:rFonts w:ascii="方正兰亭纤黑_GBK" w:eastAsia="方正兰亭纤黑_GBK" w:hint="eastAsia"/>
              </w:rPr>
              <w:t>json</w:t>
            </w:r>
            <w:r>
              <w:rPr>
                <w:rFonts w:ascii="方正兰亭纤黑_GBK" w:eastAsia="方正兰亭纤黑_GBK" w:hint="eastAsia"/>
              </w:rPr>
              <w:t>信息：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字段名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备注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state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</w:t>
            </w:r>
            <w:r>
              <w:rPr>
                <w:rFonts w:ascii="方正兰亭纤黑_GBK" w:eastAsia="方正兰亭纤黑_GBK" w:hint="eastAsia"/>
              </w:rPr>
              <w:t xml:space="preserve">: </w:t>
            </w:r>
            <w:r>
              <w:rPr>
                <w:rFonts w:ascii="方正兰亭纤黑_GBK" w:eastAsia="方正兰亭纤黑_GBK" w:hint="eastAsia"/>
              </w:rPr>
              <w:t>大于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则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成功，否则为失败</w:t>
            </w:r>
            <w:r>
              <w:rPr>
                <w:rFonts w:ascii="方正兰亭纤黑_GBK" w:eastAsia="方正兰亭纤黑_GBK" w:hint="eastAsia"/>
              </w:rPr>
              <w:t>,</w:t>
            </w:r>
            <w:r>
              <w:rPr>
                <w:rFonts w:ascii="方正兰亭纤黑_GBK" w:eastAsia="方正兰亭纤黑_GBK" w:hint="eastAsia"/>
              </w:rPr>
              <w:t>详情见状态说明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msg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状态说明</w:t>
            </w: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d</w:t>
            </w:r>
            <w:r>
              <w:rPr>
                <w:rFonts w:ascii="方正兰亭纤黑_GBK" w:eastAsia="方正兰亭纤黑_GBK"/>
              </w:rPr>
              <w:t>ata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rPr>
          <w:jc w:val="center"/>
        </w:trPr>
        <w:tc>
          <w:tcPr>
            <w:tcW w:w="840" w:type="dxa"/>
            <w:shd w:val="clear" w:color="auto" w:fill="FFFFFF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1604" w:type="dxa"/>
            <w:gridSpan w:val="2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NOTICE</w:t>
            </w:r>
          </w:p>
        </w:tc>
        <w:tc>
          <w:tcPr>
            <w:tcW w:w="5824" w:type="dxa"/>
            <w:gridSpan w:val="3"/>
            <w:shd w:val="clear" w:color="auto" w:fill="FFFFFF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内容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numPr>
          <w:ilvl w:val="0"/>
          <w:numId w:val="5"/>
        </w:numPr>
        <w:rPr>
          <w:rFonts w:ascii="方正兰亭纤黑_GBK" w:eastAsia="方正兰亭纤黑_GBK"/>
        </w:rPr>
      </w:pPr>
      <w:bookmarkStart w:id="227" w:name="_Toc533601332"/>
      <w:r>
        <w:rPr>
          <w:rFonts w:ascii="方正兰亭纤黑_GBK" w:eastAsia="方正兰亭纤黑_GBK" w:hint="eastAsia"/>
        </w:rPr>
        <w:t>接口说明</w:t>
      </w:r>
      <w:bookmarkEnd w:id="227"/>
    </w:p>
    <w:p w:rsidR="0096784E" w:rsidRDefault="002D59F8">
      <w:pPr>
        <w:pStyle w:val="1"/>
        <w:numPr>
          <w:ilvl w:val="1"/>
          <w:numId w:val="5"/>
        </w:numPr>
        <w:rPr>
          <w:rFonts w:ascii="方正兰亭纤黑_GBK" w:eastAsia="方正兰亭纤黑_GBK"/>
        </w:rPr>
      </w:pPr>
      <w:bookmarkStart w:id="228" w:name="_Toc533601333"/>
      <w:bookmarkStart w:id="229" w:name="OLE_LINK113"/>
      <w:bookmarkStart w:id="230" w:name="OLE_LINK112"/>
      <w:r>
        <w:rPr>
          <w:rFonts w:ascii="方正兰亭纤黑_GBK" w:eastAsia="方正兰亭纤黑_GBK" w:hint="eastAsia"/>
        </w:rPr>
        <w:t>标识代码说明</w:t>
      </w:r>
      <w:bookmarkEnd w:id="228"/>
    </w:p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231" w:name="_Toc533601334"/>
      <w:bookmarkEnd w:id="229"/>
      <w:bookmarkEnd w:id="230"/>
      <w:r>
        <w:rPr>
          <w:rFonts w:ascii="方正兰亭纤黑_GBK" w:eastAsia="方正兰亭纤黑_GBK" w:hint="eastAsia"/>
          <w:sz w:val="32"/>
          <w:szCs w:val="32"/>
        </w:rPr>
        <w:t>日期及时间格式说明</w:t>
      </w:r>
      <w:bookmarkEnd w:id="231"/>
    </w:p>
    <w:p w:rsidR="0096784E" w:rsidRDefault="002D59F8">
      <w:pPr>
        <w:pStyle w:val="12"/>
        <w:numPr>
          <w:ilvl w:val="0"/>
          <w:numId w:val="8"/>
        </w:numPr>
        <w:ind w:firstLineChars="0"/>
        <w:rPr>
          <w:rFonts w:ascii="方正兰亭纤黑_GBK" w:eastAsia="方正兰亭纤黑_GBK"/>
        </w:rPr>
      </w:pPr>
      <w:r>
        <w:rPr>
          <w:rFonts w:ascii="方正兰亭纤黑_GBK" w:eastAsia="方正兰亭纤黑_GBK" w:hint="eastAsia"/>
        </w:rPr>
        <w:t>所有日期格式均为</w:t>
      </w:r>
      <w:r>
        <w:rPr>
          <w:rFonts w:ascii="方正兰亭纤黑_GBK" w:eastAsia="方正兰亭纤黑_GBK" w:hint="eastAsia"/>
        </w:rPr>
        <w:t>:yyyy-mm-dd,</w:t>
      </w:r>
      <w:r>
        <w:rPr>
          <w:rFonts w:ascii="方正兰亭纤黑_GBK" w:eastAsia="方正兰亭纤黑_GBK" w:hint="eastAsia"/>
        </w:rPr>
        <w:t>如</w:t>
      </w:r>
      <w:r>
        <w:rPr>
          <w:rFonts w:ascii="方正兰亭纤黑_GBK" w:eastAsia="方正兰亭纤黑_GBK" w:hint="eastAsia"/>
        </w:rPr>
        <w:t xml:space="preserve">2011-01-13; </w:t>
      </w:r>
    </w:p>
    <w:p w:rsidR="0096784E" w:rsidRDefault="002D59F8">
      <w:pPr>
        <w:pStyle w:val="12"/>
        <w:numPr>
          <w:ilvl w:val="0"/>
          <w:numId w:val="8"/>
        </w:numPr>
        <w:ind w:firstLineChars="0"/>
        <w:rPr>
          <w:rFonts w:ascii="方正兰亭纤黑_GBK" w:eastAsia="方正兰亭纤黑_GBK"/>
        </w:rPr>
      </w:pPr>
      <w:r>
        <w:rPr>
          <w:rFonts w:ascii="方正兰亭纤黑_GBK" w:eastAsia="方正兰亭纤黑_GBK" w:hint="eastAsia"/>
        </w:rPr>
        <w:t>时间格式为</w:t>
      </w:r>
      <w:r>
        <w:rPr>
          <w:rFonts w:ascii="方正兰亭纤黑_GBK" w:eastAsia="方正兰亭纤黑_GBK" w:hint="eastAsia"/>
        </w:rPr>
        <w:t>:hh:mm</w:t>
      </w:r>
      <w:r>
        <w:rPr>
          <w:rFonts w:ascii="方正兰亭纤黑_GBK" w:eastAsia="方正兰亭纤黑_GBK" w:hint="eastAsia"/>
        </w:rPr>
        <w:t>，如</w:t>
      </w:r>
      <w:r>
        <w:rPr>
          <w:rFonts w:ascii="方正兰亭纤黑_GBK" w:eastAsia="方正兰亭纤黑_GBK" w:hint="eastAsia"/>
        </w:rPr>
        <w:t>14:05</w:t>
      </w:r>
    </w:p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232" w:name="_Toc533601335"/>
      <w:r>
        <w:rPr>
          <w:rFonts w:ascii="方正兰亭纤黑_GBK" w:eastAsia="方正兰亭纤黑_GBK" w:hint="eastAsia"/>
          <w:sz w:val="32"/>
          <w:szCs w:val="32"/>
        </w:rPr>
        <w:t>性别编号说明</w:t>
      </w:r>
      <w:bookmarkEnd w:id="232"/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60"/>
        <w:gridCol w:w="5318"/>
      </w:tblGrid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33" w:name="OLE_LINK114"/>
            <w:bookmarkStart w:id="234" w:name="OLE_LINK115"/>
            <w:r>
              <w:rPr>
                <w:rFonts w:ascii="方正兰亭纤黑_GBK" w:eastAsia="方正兰亭纤黑_GBK" w:hint="eastAsia"/>
              </w:rPr>
              <w:t>编号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编号含义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编号说明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男性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1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女性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235" w:name="_Toc533601336"/>
      <w:bookmarkStart w:id="236" w:name="OLE_LINK117"/>
      <w:bookmarkStart w:id="237" w:name="OLE_LINK116"/>
      <w:bookmarkEnd w:id="233"/>
      <w:bookmarkEnd w:id="234"/>
      <w:r>
        <w:rPr>
          <w:rFonts w:ascii="方正兰亭纤黑_GBK" w:eastAsia="方正兰亭纤黑_GBK" w:hint="eastAsia"/>
          <w:sz w:val="32"/>
          <w:szCs w:val="32"/>
        </w:rPr>
        <w:t>医生职称说明</w:t>
      </w:r>
      <w:bookmarkEnd w:id="235"/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60"/>
        <w:gridCol w:w="5318"/>
      </w:tblGrid>
      <w:tr w:rsidR="0096784E">
        <w:tc>
          <w:tcPr>
            <w:tcW w:w="1384" w:type="dxa"/>
          </w:tcPr>
          <w:bookmarkEnd w:id="236"/>
          <w:bookmarkEnd w:id="237"/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编号含义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编号说明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38" w:name="OLE_LINK119"/>
            <w:bookmarkStart w:id="239" w:name="OLE_LINK118"/>
            <w:r>
              <w:rPr>
                <w:rFonts w:ascii="方正兰亭纤黑_GBK" w:eastAsia="方正兰亭纤黑_GBK" w:hint="eastAsia"/>
              </w:rPr>
              <w:t>主任医师</w:t>
            </w:r>
            <w:bookmarkEnd w:id="238"/>
            <w:bookmarkEnd w:id="239"/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bookmarkStart w:id="240" w:name="OLE_LINK120"/>
            <w:bookmarkStart w:id="241" w:name="OLE_LINK121"/>
            <w:r>
              <w:rPr>
                <w:rFonts w:ascii="方正兰亭纤黑_GBK" w:eastAsia="方正兰亭纤黑_GBK" w:hint="eastAsia"/>
              </w:rPr>
              <w:t>副主任医师</w:t>
            </w:r>
            <w:bookmarkEnd w:id="240"/>
            <w:bookmarkEnd w:id="241"/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主治医师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副主任药师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7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主任药师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8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主管药师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9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药师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药士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11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暂无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12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技师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13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副主任护师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14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主任护师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15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主管护师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16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护师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17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护士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18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副主任检验技师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19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主管检验师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检验师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21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副主任技师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22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主任技师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23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主管技师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24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技士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25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研究员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26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教授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27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副教授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28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29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医生助理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31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护士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32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药师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33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检验师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34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技师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35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学术职称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36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无职业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37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岗位职称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38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顾问医生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39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副顾问医生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40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驻院医生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51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高级医生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101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验光师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151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验光师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153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验光师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154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心理治疗师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155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高级</w:t>
            </w:r>
            <w:bookmarkStart w:id="242" w:name="OLE_LINK169"/>
            <w:bookmarkStart w:id="243" w:name="OLE_LINK168"/>
            <w:r>
              <w:rPr>
                <w:rFonts w:ascii="方正兰亭纤黑_GBK" w:eastAsia="方正兰亭纤黑_GBK" w:hint="eastAsia"/>
              </w:rPr>
              <w:t>心理治疗师</w:t>
            </w:r>
            <w:bookmarkEnd w:id="242"/>
            <w:bookmarkEnd w:id="243"/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156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中级心理治疗师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157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初级心理治疗师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244" w:name="_Toc533601337"/>
      <w:r>
        <w:rPr>
          <w:rFonts w:ascii="方正兰亭纤黑_GBK" w:eastAsia="方正兰亭纤黑_GBK" w:hint="eastAsia"/>
          <w:sz w:val="32"/>
          <w:szCs w:val="32"/>
        </w:rPr>
        <w:lastRenderedPageBreak/>
        <w:t>支付方式说明</w:t>
      </w:r>
      <w:bookmarkEnd w:id="244"/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60"/>
        <w:gridCol w:w="5318"/>
      </w:tblGrid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编号含义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编号说明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56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  <w:shd w:val="clear" w:color="auto" w:fill="FFFFFF"/>
              </w:rPr>
            </w:pPr>
            <w:r>
              <w:rPr>
                <w:rFonts w:ascii="方正兰亭纤黑_GBK" w:eastAsia="方正兰亭纤黑_GBK" w:hint="eastAsia"/>
                <w:shd w:val="clear" w:color="auto" w:fill="FFFFFF"/>
              </w:rPr>
              <w:t>第三方支付平台</w:t>
            </w:r>
            <w:r>
              <w:rPr>
                <w:rFonts w:ascii="方正兰亭纤黑_GBK" w:eastAsia="方正兰亭纤黑_GBK" w:hint="eastAsia"/>
                <w:shd w:val="clear" w:color="auto" w:fill="FFFFFF"/>
              </w:rPr>
              <w:t xml:space="preserve"> - </w:t>
            </w:r>
            <w:r>
              <w:rPr>
                <w:rFonts w:ascii="方正兰亭纤黑_GBK" w:eastAsia="方正兰亭纤黑_GBK" w:hint="eastAsia"/>
                <w:shd w:val="clear" w:color="auto" w:fill="FFFFFF"/>
              </w:rPr>
              <w:t>支付宝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57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  <w:shd w:val="clear" w:color="auto" w:fill="FFFFFF"/>
              </w:rPr>
            </w:pPr>
            <w:r>
              <w:rPr>
                <w:rFonts w:ascii="方正兰亭纤黑_GBK" w:eastAsia="方正兰亭纤黑_GBK" w:hint="eastAsia"/>
                <w:shd w:val="clear" w:color="auto" w:fill="FFFFFF"/>
              </w:rPr>
              <w:t>第三方支付平台</w:t>
            </w:r>
            <w:r>
              <w:rPr>
                <w:rFonts w:ascii="方正兰亭纤黑_GBK" w:eastAsia="方正兰亭纤黑_GBK" w:hint="eastAsia"/>
                <w:shd w:val="clear" w:color="auto" w:fill="FFFFFF"/>
              </w:rPr>
              <w:t xml:space="preserve"> - </w:t>
            </w:r>
            <w:r>
              <w:rPr>
                <w:rFonts w:ascii="方正兰亭纤黑_GBK" w:eastAsia="方正兰亭纤黑_GBK" w:hint="eastAsia"/>
                <w:shd w:val="clear" w:color="auto" w:fill="FFFFFF"/>
              </w:rPr>
              <w:t>银联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58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  <w:shd w:val="clear" w:color="auto" w:fill="FFFFFF"/>
              </w:rPr>
            </w:pPr>
            <w:r>
              <w:rPr>
                <w:rFonts w:ascii="方正兰亭纤黑_GBK" w:eastAsia="方正兰亭纤黑_GBK" w:hint="eastAsia"/>
                <w:shd w:val="clear" w:color="auto" w:fill="FFFFFF"/>
              </w:rPr>
              <w:t>第三方支付平台</w:t>
            </w:r>
            <w:r>
              <w:rPr>
                <w:rFonts w:ascii="方正兰亭纤黑_GBK" w:eastAsia="方正兰亭纤黑_GBK" w:hint="eastAsia"/>
                <w:shd w:val="clear" w:color="auto" w:fill="FFFFFF"/>
              </w:rPr>
              <w:t xml:space="preserve"> </w:t>
            </w:r>
            <w:r>
              <w:rPr>
                <w:rFonts w:ascii="方正兰亭纤黑_GBK" w:eastAsia="方正兰亭纤黑_GBK" w:hint="eastAsia"/>
                <w:shd w:val="clear" w:color="auto" w:fill="FFFFFF"/>
              </w:rPr>
              <w:t xml:space="preserve">- </w:t>
            </w:r>
            <w:r>
              <w:rPr>
                <w:rFonts w:ascii="方正兰亭纤黑_GBK" w:eastAsia="方正兰亭纤黑_GBK" w:hint="eastAsia"/>
                <w:shd w:val="clear" w:color="auto" w:fill="FFFFFF"/>
              </w:rPr>
              <w:t>中信银行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59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  <w:shd w:val="clear" w:color="auto" w:fill="FFFFFF"/>
              </w:rPr>
              <w:t>第三方支付平台</w:t>
            </w:r>
            <w:r>
              <w:rPr>
                <w:rFonts w:ascii="方正兰亭纤黑_GBK" w:eastAsia="方正兰亭纤黑_GBK" w:hint="eastAsia"/>
                <w:shd w:val="clear" w:color="auto" w:fill="FFFFFF"/>
              </w:rPr>
              <w:t xml:space="preserve">  - </w:t>
            </w:r>
            <w:r>
              <w:rPr>
                <w:rFonts w:ascii="方正兰亭纤黑_GBK" w:eastAsia="方正兰亭纤黑_GBK" w:hint="eastAsia"/>
                <w:shd w:val="clear" w:color="auto" w:fill="FFFFFF"/>
              </w:rPr>
              <w:t>微信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第三方支付平台</w:t>
            </w:r>
            <w:r>
              <w:rPr>
                <w:rFonts w:ascii="方正兰亭纤黑_GBK" w:eastAsia="方正兰亭纤黑_GBK" w:hint="eastAsia"/>
              </w:rPr>
              <w:t xml:space="preserve"> - </w:t>
            </w:r>
            <w:r>
              <w:rPr>
                <w:rFonts w:ascii="方正兰亭纤黑_GBK" w:eastAsia="方正兰亭纤黑_GBK" w:hint="eastAsia"/>
              </w:rPr>
              <w:t>社保支付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61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第三方支付平台</w:t>
            </w:r>
            <w:r>
              <w:rPr>
                <w:rFonts w:ascii="方正兰亭纤黑_GBK" w:eastAsia="方正兰亭纤黑_GBK" w:hint="eastAsia"/>
              </w:rPr>
              <w:t xml:space="preserve"> - </w:t>
            </w:r>
            <w:r>
              <w:rPr>
                <w:rFonts w:ascii="方正兰亭纤黑_GBK" w:eastAsia="方正兰亭纤黑_GBK" w:hint="eastAsia"/>
              </w:rPr>
              <w:t>健康卡支付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3260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</w:tbl>
    <w:p w:rsidR="0096784E" w:rsidRDefault="002D59F8">
      <w:pPr>
        <w:pStyle w:val="1"/>
        <w:numPr>
          <w:ilvl w:val="2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245" w:name="_Toc533601338"/>
      <w:r>
        <w:rPr>
          <w:rFonts w:ascii="方正兰亭纤黑_GBK" w:eastAsia="方正兰亭纤黑_GBK" w:hint="eastAsia"/>
          <w:sz w:val="32"/>
          <w:szCs w:val="32"/>
        </w:rPr>
        <w:t>地区编号说明</w:t>
      </w:r>
      <w:bookmarkEnd w:id="245"/>
    </w:p>
    <w:p w:rsidR="0096784E" w:rsidRDefault="002D59F8">
      <w:pPr>
        <w:pStyle w:val="1"/>
        <w:numPr>
          <w:ilvl w:val="3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246" w:name="_Toc533601339"/>
      <w:r>
        <w:rPr>
          <w:rFonts w:ascii="方正兰亭纤黑_GBK" w:eastAsia="方正兰亭纤黑_GBK" w:hint="eastAsia"/>
          <w:sz w:val="32"/>
          <w:szCs w:val="32"/>
        </w:rPr>
        <w:t>深圳市分区编号说明</w:t>
      </w:r>
      <w:bookmarkEnd w:id="246"/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60"/>
        <w:gridCol w:w="5318"/>
      </w:tblGrid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编号含义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编号说明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7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罗湖区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8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南山区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3317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福田区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3318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盐田区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3319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龙岗区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3320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宝安区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3321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光明新区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3366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坪山新区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3367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龙华新区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3368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大鹏新区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3369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布吉新区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3370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沙井新区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numPr>
          <w:ilvl w:val="3"/>
          <w:numId w:val="5"/>
        </w:numPr>
        <w:rPr>
          <w:rFonts w:ascii="方正兰亭纤黑_GBK" w:eastAsia="方正兰亭纤黑_GBK"/>
          <w:sz w:val="32"/>
          <w:szCs w:val="32"/>
        </w:rPr>
      </w:pPr>
      <w:bookmarkStart w:id="247" w:name="_Toc533601340"/>
      <w:r>
        <w:rPr>
          <w:rFonts w:ascii="方正兰亭纤黑_GBK" w:eastAsia="方正兰亭纤黑_GBK" w:hint="eastAsia"/>
          <w:sz w:val="32"/>
          <w:szCs w:val="32"/>
        </w:rPr>
        <w:t>下单返回提示内容</w:t>
      </w:r>
      <w:bookmarkEnd w:id="247"/>
    </w:p>
    <w:p w:rsidR="0096784E" w:rsidRDefault="0096784E">
      <w:pPr>
        <w:numPr>
          <w:ilvl w:val="0"/>
          <w:numId w:val="5"/>
        </w:numPr>
        <w:rPr>
          <w:rFonts w:ascii="方正兰亭纤黑_GBK" w:eastAsia="方正兰亭纤黑_GBK"/>
        </w:rPr>
      </w:pPr>
    </w:p>
    <w:p w:rsidR="0096784E" w:rsidRDefault="002D59F8">
      <w:pPr>
        <w:numPr>
          <w:ilvl w:val="0"/>
          <w:numId w:val="5"/>
        </w:numPr>
        <w:rPr>
          <w:rFonts w:ascii="方正兰亭纤黑_GBK" w:eastAsia="方正兰亭纤黑_GBK"/>
          <w:color w:val="FF0000"/>
        </w:rPr>
      </w:pPr>
      <w:r>
        <w:rPr>
          <w:rFonts w:ascii="方正兰亭纤黑_GBK" w:eastAsia="方正兰亭纤黑_GBK" w:hint="eastAsia"/>
          <w:color w:val="FF0000"/>
        </w:rPr>
        <w:t>注：以下为我们系统返回的信息提示，部分医院使用的是医院提供的接口，其返回结果为不可预知。</w:t>
      </w:r>
    </w:p>
    <w:p w:rsidR="0096784E" w:rsidRDefault="0096784E">
      <w:pPr>
        <w:numPr>
          <w:ilvl w:val="0"/>
          <w:numId w:val="5"/>
        </w:numPr>
        <w:rPr>
          <w:rFonts w:ascii="方正兰亭纤黑_GBK" w:eastAsia="方正兰亭纤黑_GBK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260"/>
        <w:gridCol w:w="5318"/>
      </w:tblGrid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编号含义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编号说明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-2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必要参数不能为空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或科室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或号源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或用户手机或姓名或出生日</w:t>
            </w:r>
            <w:r>
              <w:rPr>
                <w:rFonts w:ascii="方正兰亭纤黑_GBK" w:eastAsia="方正兰亭纤黑_GBK" w:hint="eastAsia"/>
              </w:rPr>
              <w:lastRenderedPageBreak/>
              <w:t>期为空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-3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性别参数有误，</w:t>
            </w:r>
            <w:r>
              <w:rPr>
                <w:rFonts w:ascii="方正兰亭纤黑_GBK" w:eastAsia="方正兰亭纤黑_GBK" w:hint="eastAsia"/>
              </w:rPr>
              <w:t>0</w:t>
            </w:r>
            <w:r>
              <w:rPr>
                <w:rFonts w:ascii="方正兰亭纤黑_GBK" w:eastAsia="方正兰亭纤黑_GBK" w:hint="eastAsia"/>
              </w:rPr>
              <w:t>，男性</w:t>
            </w:r>
            <w:r>
              <w:rPr>
                <w:rFonts w:ascii="方正兰亭纤黑_GBK" w:eastAsia="方正兰亭纤黑_GBK" w:hint="eastAsia"/>
              </w:rPr>
              <w:t xml:space="preserve"> 1 </w:t>
            </w:r>
            <w:r>
              <w:rPr>
                <w:rFonts w:ascii="方正兰亭纤黑_GBK" w:eastAsia="方正兰亭纤黑_GBK" w:hint="eastAsia"/>
              </w:rPr>
              <w:t>女性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性别参数有误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-78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此医院必须填写正确的身份证</w:t>
            </w:r>
            <w:r>
              <w:rPr>
                <w:rFonts w:ascii="方正兰亭纤黑_GBK" w:eastAsia="方正兰亭纤黑_GBK" w:hint="eastAsia"/>
              </w:rPr>
              <w:t>/</w:t>
            </w:r>
            <w:r>
              <w:rPr>
                <w:rFonts w:ascii="方正兰亭纤黑_GBK" w:eastAsia="方正兰亭纤黑_GBK" w:hint="eastAsia"/>
              </w:rPr>
              <w:t>就诊卡才能预约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有些医院设置必须要就诊卡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-111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参数有误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医院</w:t>
            </w:r>
            <w:r>
              <w:rPr>
                <w:rFonts w:ascii="方正兰亭纤黑_GBK" w:eastAsia="方正兰亭纤黑_GBK" w:hint="eastAsia"/>
              </w:rPr>
              <w:t xml:space="preserve">ID </w:t>
            </w:r>
            <w:r>
              <w:rPr>
                <w:rFonts w:ascii="方正兰亭纤黑_GBK" w:eastAsia="方正兰亭纤黑_GBK" w:hint="eastAsia"/>
              </w:rPr>
              <w:t>或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号源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或</w:t>
            </w:r>
            <w:r>
              <w:rPr>
                <w:rFonts w:ascii="方正兰亭纤黑_GBK" w:eastAsia="方正兰亭纤黑_GBK" w:hint="eastAsia"/>
              </w:rPr>
              <w:t xml:space="preserve"> </w:t>
            </w:r>
            <w:r>
              <w:rPr>
                <w:rFonts w:ascii="方正兰亭纤黑_GBK" w:eastAsia="方正兰亭纤黑_GBK" w:hint="eastAsia"/>
              </w:rPr>
              <w:t>渠道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有误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-285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您今天取消预约超过</w:t>
            </w:r>
            <w:r>
              <w:rPr>
                <w:rFonts w:ascii="方正兰亭纤黑_GBK" w:eastAsia="方正兰亭纤黑_GBK" w:hint="eastAsia"/>
              </w:rPr>
              <w:t>3</w:t>
            </w:r>
            <w:r>
              <w:rPr>
                <w:rFonts w:ascii="方正兰亭纤黑_GBK" w:eastAsia="方正兰亭纤黑_GBK" w:hint="eastAsia"/>
              </w:rPr>
              <w:t>次</w:t>
            </w:r>
          </w:p>
        </w:tc>
        <w:tc>
          <w:tcPr>
            <w:tcW w:w="5318" w:type="dxa"/>
          </w:tcPr>
          <w:p w:rsidR="0096784E" w:rsidRDefault="0096784E">
            <w:pPr>
              <w:rPr>
                <w:rFonts w:ascii="方正兰亭纤黑_GBK" w:eastAsia="方正兰亭纤黑_GBK"/>
              </w:rPr>
            </w:pP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-285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此手机号今天操作预约的次数过多，属于非正常现象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一个手机号一天最多预约</w:t>
            </w:r>
            <w:r>
              <w:rPr>
                <w:rFonts w:ascii="方正兰亭纤黑_GBK" w:eastAsia="方正兰亭纤黑_GBK" w:hint="eastAsia"/>
              </w:rPr>
              <w:t xml:space="preserve"> 4 </w:t>
            </w:r>
            <w:r>
              <w:rPr>
                <w:rFonts w:ascii="方正兰亭纤黑_GBK" w:eastAsia="方正兰亭纤黑_GBK" w:hint="eastAsia"/>
              </w:rPr>
              <w:t>个</w:t>
            </w:r>
            <w:r>
              <w:rPr>
                <w:rFonts w:ascii="方正兰亭纤黑_GBK" w:eastAsia="方正兰亭纤黑_GBK" w:hint="eastAsia"/>
              </w:rPr>
              <w:t xml:space="preserve">, </w:t>
            </w:r>
            <w:r>
              <w:rPr>
                <w:rFonts w:ascii="方正兰亭纤黑_GBK" w:eastAsia="方正兰亭纤黑_GBK" w:hint="eastAsia"/>
              </w:rPr>
              <w:t>预约次数限制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-285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此身份证今天操作预约的次数过多，属于非正常现象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一个身份证一天最多预约</w:t>
            </w:r>
            <w:r>
              <w:rPr>
                <w:rFonts w:ascii="方正兰亭纤黑_GBK" w:eastAsia="方正兰亭纤黑_GBK" w:hint="eastAsia"/>
              </w:rPr>
              <w:t xml:space="preserve"> 4 </w:t>
            </w:r>
            <w:r>
              <w:rPr>
                <w:rFonts w:ascii="方正兰亭纤黑_GBK" w:eastAsia="方正兰亭纤黑_GBK" w:hint="eastAsia"/>
              </w:rPr>
              <w:t>个</w:t>
            </w:r>
            <w:r>
              <w:rPr>
                <w:rFonts w:ascii="方正兰亭纤黑_GBK" w:eastAsia="方正兰亭纤黑_GBK" w:hint="eastAsia"/>
              </w:rPr>
              <w:t xml:space="preserve">, </w:t>
            </w:r>
            <w:r>
              <w:rPr>
                <w:rFonts w:ascii="方正兰亭纤黑_GBK" w:eastAsia="方正兰亭纤黑_GBK" w:hint="eastAsia"/>
              </w:rPr>
              <w:t>预约次数限制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号源已停诊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停诊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号源已约满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约满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排班已取消或停诊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排班取消或停诊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排班已约满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排班已约满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该用户已预约该科室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同一个医生，同一天，一个用户只能预约一次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小于</w:t>
            </w: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对不起，该</w:t>
            </w:r>
            <w:r>
              <w:rPr>
                <w:rFonts w:ascii="方正兰亭纤黑_GBK" w:eastAsia="方正兰亭纤黑_GBK" w:hAnsi="Courier New" w:cs="Courier New" w:hint="eastAsia"/>
                <w:color w:val="000000"/>
                <w:kern w:val="0"/>
                <w:sz w:val="20"/>
                <w:highlight w:val="white"/>
              </w:rPr>
              <w:t>医生</w:t>
            </w:r>
            <w:r>
              <w:rPr>
                <w:rFonts w:ascii="方正兰亭纤黑_GBK" w:eastAsia="方正兰亭纤黑_GBK" w:hint="eastAsia"/>
              </w:rPr>
              <w:t>已被约满了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医生没号了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小于</w:t>
            </w:r>
            <w:r>
              <w:rPr>
                <w:rFonts w:ascii="方正兰亭纤黑_GBK" w:eastAsia="方正兰亭纤黑_GBK" w:hint="eastAsia"/>
              </w:rPr>
              <w:t xml:space="preserve">0 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预约成员不存在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成员不存在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lastRenderedPageBreak/>
              <w:t>小于</w:t>
            </w: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你提交的挂号人有误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提交的成员所在的家庭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和提交的家庭</w:t>
            </w:r>
            <w:r>
              <w:rPr>
                <w:rFonts w:ascii="方正兰亭纤黑_GBK" w:eastAsia="方正兰亭纤黑_GBK" w:hint="eastAsia"/>
              </w:rPr>
              <w:t>ID</w:t>
            </w:r>
            <w:r>
              <w:rPr>
                <w:rFonts w:ascii="方正兰亭纤黑_GBK" w:eastAsia="方正兰亭纤黑_GBK" w:hint="eastAsia"/>
              </w:rPr>
              <w:t>不一致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小于</w:t>
            </w: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您爽约已经超过</w:t>
            </w:r>
            <w:r>
              <w:rPr>
                <w:rFonts w:ascii="方正兰亭纤黑_GBK" w:eastAsia="方正兰亭纤黑_GBK" w:hint="eastAsia"/>
              </w:rPr>
              <w:t>3</w:t>
            </w:r>
            <w:r>
              <w:rPr>
                <w:rFonts w:ascii="方正兰亭纤黑_GBK" w:eastAsia="方正兰亭纤黑_GBK" w:hint="eastAsia"/>
              </w:rPr>
              <w:t>次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您爽约已经超过</w:t>
            </w:r>
            <w:r>
              <w:rPr>
                <w:rFonts w:ascii="方正兰亭纤黑_GBK" w:eastAsia="方正兰亭纤黑_GBK" w:hint="eastAsia"/>
              </w:rPr>
              <w:t>3</w:t>
            </w:r>
            <w:r>
              <w:rPr>
                <w:rFonts w:ascii="方正兰亭纤黑_GBK" w:eastAsia="方正兰亭纤黑_GBK" w:hint="eastAsia"/>
              </w:rPr>
              <w:t>次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小于</w:t>
            </w: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您已经被列入黑名单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黑名单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小于</w:t>
            </w: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您的身份证信息不正确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身份证信息不正确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小于</w:t>
            </w: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您的出生日期信息不正确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格式错误（</w:t>
            </w:r>
            <w:r>
              <w:rPr>
                <w:rFonts w:ascii="方正兰亭纤黑_GBK" w:eastAsia="方正兰亭纤黑_GBK" w:hint="eastAsia"/>
              </w:rPr>
              <w:t>2015-01-01</w:t>
            </w:r>
            <w:r>
              <w:rPr>
                <w:rFonts w:ascii="方正兰亭纤黑_GBK" w:eastAsia="方正兰亭纤黑_GBK" w:hint="eastAsia"/>
              </w:rPr>
              <w:t>）或年龄大于</w:t>
            </w:r>
            <w:r>
              <w:rPr>
                <w:rFonts w:ascii="方正兰亭纤黑_GBK" w:eastAsia="方正兰亭纤黑_GBK" w:hint="eastAsia"/>
              </w:rPr>
              <w:t>150</w:t>
            </w:r>
            <w:r>
              <w:rPr>
                <w:rFonts w:ascii="方正兰亭纤黑_GBK" w:eastAsia="方正兰亭纤黑_GBK" w:hint="eastAsia"/>
              </w:rPr>
              <w:t>岁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小于</w:t>
            </w: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您的手机号有误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手机号有误</w:t>
            </w:r>
          </w:p>
        </w:tc>
      </w:tr>
      <w:tr w:rsidR="0096784E">
        <w:tc>
          <w:tcPr>
            <w:tcW w:w="1384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小于</w:t>
            </w:r>
            <w:r>
              <w:rPr>
                <w:rFonts w:ascii="方正兰亭纤黑_GBK" w:eastAsia="方正兰亭纤黑_GBK" w:hint="eastAsia"/>
              </w:rPr>
              <w:t>0</w:t>
            </w:r>
          </w:p>
        </w:tc>
        <w:tc>
          <w:tcPr>
            <w:tcW w:w="3260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号源不能预约</w:t>
            </w:r>
          </w:p>
        </w:tc>
        <w:tc>
          <w:tcPr>
            <w:tcW w:w="5318" w:type="dxa"/>
          </w:tcPr>
          <w:p w:rsidR="0096784E" w:rsidRDefault="002D59F8">
            <w:pPr>
              <w:rPr>
                <w:rFonts w:ascii="方正兰亭纤黑_GBK" w:eastAsia="方正兰亭纤黑_GBK"/>
              </w:rPr>
            </w:pPr>
            <w:r>
              <w:rPr>
                <w:rFonts w:ascii="方正兰亭纤黑_GBK" w:eastAsia="方正兰亭纤黑_GBK" w:hint="eastAsia"/>
              </w:rPr>
              <w:t>号源信息有问题，服务端问题</w:t>
            </w:r>
          </w:p>
        </w:tc>
      </w:tr>
    </w:tbl>
    <w:p w:rsidR="0096784E" w:rsidRDefault="0096784E">
      <w:pPr>
        <w:rPr>
          <w:rFonts w:ascii="方正兰亭纤黑_GBK" w:eastAsia="方正兰亭纤黑_GBK"/>
        </w:rPr>
      </w:pPr>
    </w:p>
    <w:p w:rsidR="0096784E" w:rsidRDefault="0096784E">
      <w:pPr>
        <w:rPr>
          <w:rFonts w:ascii="方正兰亭纤黑_GBK" w:eastAsia="方正兰亭纤黑_GBK"/>
        </w:rPr>
      </w:pPr>
    </w:p>
    <w:p w:rsidR="0096784E" w:rsidRDefault="002D59F8">
      <w:pPr>
        <w:pStyle w:val="1"/>
        <w:rPr>
          <w:rFonts w:ascii="方正兰亭纤黑_GBK" w:eastAsia="方正兰亭纤黑_GBK"/>
          <w:sz w:val="32"/>
          <w:szCs w:val="32"/>
        </w:rPr>
      </w:pPr>
      <w:bookmarkStart w:id="248" w:name="_Toc533601341"/>
      <w:r>
        <w:rPr>
          <w:rFonts w:ascii="方正兰亭纤黑_GBK" w:eastAsia="方正兰亭纤黑_GBK" w:hint="eastAsia"/>
          <w:sz w:val="32"/>
          <w:szCs w:val="32"/>
        </w:rPr>
        <w:t>2.1.5.5</w:t>
      </w:r>
      <w:r>
        <w:rPr>
          <w:rFonts w:ascii="方正兰亭纤黑_GBK" w:eastAsia="方正兰亭纤黑_GBK" w:hint="eastAsia"/>
          <w:sz w:val="32"/>
          <w:szCs w:val="32"/>
        </w:rPr>
        <w:t>医院类型对应</w:t>
      </w:r>
      <w:r>
        <w:rPr>
          <w:rFonts w:ascii="方正兰亭纤黑_GBK" w:eastAsia="方正兰亭纤黑_GBK" w:hint="eastAsia"/>
          <w:sz w:val="32"/>
          <w:szCs w:val="32"/>
        </w:rPr>
        <w:t>unit_class</w:t>
      </w:r>
      <w:bookmarkEnd w:id="248"/>
    </w:p>
    <w:tbl>
      <w:tblPr>
        <w:tblW w:w="61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0"/>
        <w:gridCol w:w="2740"/>
      </w:tblGrid>
      <w:tr w:rsidR="0096784E">
        <w:trPr>
          <w:trHeight w:val="270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医院类型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unit_class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泌尿外科医院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100138297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妇儿科医院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100138310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综合医院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100138289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妇科医院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100138291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口腔专科医院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100138305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lastRenderedPageBreak/>
              <w:t>心理卫生服务专科医院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100138695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肛肠专科医院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100138299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妇幼保健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100138301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慢性病防治医院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100138302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职业病防治医院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100138449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胃肠专科医院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100150251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耳鼻咽喉专科医院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100138303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精神心理科医院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100158331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整形美容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100141269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颈肩腰腿痛专科医院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100138692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儿科医院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100138290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男科医院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100138292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医疗美容医院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100138300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传染病专科医院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100138689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骨伤科医院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100138309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康复专科医院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100138693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眼科医院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100138293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lastRenderedPageBreak/>
              <w:t>皮肤专科医院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100138296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肿瘤专科医院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100138694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生殖专科医院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100138295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计划生育专科医院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100138304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肝胆专科医院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100138308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心血管专科医院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100138294</w:t>
            </w:r>
          </w:p>
        </w:tc>
      </w:tr>
      <w:tr w:rsidR="0096784E">
        <w:trPr>
          <w:trHeight w:val="270"/>
        </w:trPr>
        <w:tc>
          <w:tcPr>
            <w:tcW w:w="338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健康体检</w:t>
            </w:r>
          </w:p>
        </w:tc>
        <w:tc>
          <w:tcPr>
            <w:tcW w:w="2740" w:type="dxa"/>
            <w:shd w:val="clear" w:color="auto" w:fill="auto"/>
            <w:noWrap/>
            <w:vAlign w:val="center"/>
          </w:tcPr>
          <w:p w:rsidR="0096784E" w:rsidRDefault="002D59F8">
            <w:pPr>
              <w:widowControl/>
              <w:jc w:val="left"/>
              <w:rPr>
                <w:rFonts w:ascii="方正兰亭纤黑_GBK" w:eastAsia="方正兰亭纤黑_GBK" w:hAnsi="SimSun" w:cs="SimSun"/>
                <w:color w:val="000000"/>
                <w:kern w:val="0"/>
                <w:sz w:val="22"/>
                <w:szCs w:val="22"/>
              </w:rPr>
            </w:pPr>
            <w:r>
              <w:rPr>
                <w:rFonts w:ascii="方正兰亭纤黑_GBK" w:eastAsia="方正兰亭纤黑_GBK" w:hAnsi="SimSun" w:cs="SimSun" w:hint="eastAsia"/>
                <w:color w:val="000000"/>
                <w:kern w:val="0"/>
                <w:sz w:val="22"/>
                <w:szCs w:val="22"/>
              </w:rPr>
              <w:t>100138298</w:t>
            </w:r>
          </w:p>
        </w:tc>
      </w:tr>
    </w:tbl>
    <w:p w:rsidR="0096784E" w:rsidRDefault="002D59F8">
      <w:pPr>
        <w:pStyle w:val="1"/>
        <w:tabs>
          <w:tab w:val="left" w:pos="0"/>
        </w:tabs>
        <w:rPr>
          <w:rFonts w:ascii="方正兰亭纤黑_GBK" w:eastAsia="方正兰亭纤黑_GBK"/>
          <w:sz w:val="32"/>
          <w:szCs w:val="32"/>
        </w:rPr>
      </w:pPr>
      <w:bookmarkStart w:id="249" w:name="_Toc533601342"/>
      <w:r>
        <w:rPr>
          <w:rFonts w:ascii="方正兰亭纤黑_GBK" w:eastAsia="方正兰亭纤黑_GBK" w:hint="eastAsia"/>
          <w:sz w:val="32"/>
          <w:szCs w:val="32"/>
        </w:rPr>
        <w:t>2.1.6. AES</w:t>
      </w:r>
      <w:r>
        <w:rPr>
          <w:rFonts w:ascii="方正兰亭纤黑_GBK" w:eastAsia="方正兰亭纤黑_GBK" w:hint="eastAsia"/>
          <w:sz w:val="32"/>
          <w:szCs w:val="32"/>
        </w:rPr>
        <w:t>加密算法</w:t>
      </w:r>
      <w:bookmarkEnd w:id="249"/>
    </w:p>
    <w:p w:rsidR="0096784E" w:rsidRDefault="002D59F8">
      <w:pPr>
        <w:pStyle w:val="1"/>
        <w:tabs>
          <w:tab w:val="left" w:pos="0"/>
        </w:tabs>
        <w:rPr>
          <w:rFonts w:ascii="方正兰亭纤黑_GBK" w:eastAsia="方正兰亭纤黑_GBK"/>
          <w:b w:val="0"/>
          <w:bCs w:val="0"/>
          <w:sz w:val="32"/>
          <w:szCs w:val="32"/>
        </w:rPr>
      </w:pPr>
      <w:bookmarkStart w:id="250" w:name="_Toc533601343"/>
      <w:r>
        <w:rPr>
          <w:rFonts w:ascii="方正兰亭纤黑_GBK" w:eastAsia="方正兰亭纤黑_GBK" w:hint="eastAsia"/>
          <w:sz w:val="32"/>
          <w:szCs w:val="32"/>
        </w:rPr>
        <w:t>2.1.6.1.</w:t>
      </w:r>
      <w:r>
        <w:rPr>
          <w:rFonts w:ascii="方正兰亭纤黑_GBK" w:eastAsia="方正兰亭纤黑_GBK" w:hint="eastAsia"/>
          <w:b w:val="0"/>
          <w:bCs w:val="0"/>
          <w:sz w:val="32"/>
          <w:szCs w:val="32"/>
        </w:rPr>
        <w:t xml:space="preserve"> AES</w:t>
      </w:r>
      <w:r>
        <w:rPr>
          <w:rFonts w:ascii="方正兰亭纤黑_GBK" w:eastAsia="方正兰亭纤黑_GBK" w:hint="eastAsia"/>
          <w:b w:val="0"/>
          <w:bCs w:val="0"/>
          <w:sz w:val="32"/>
          <w:szCs w:val="32"/>
        </w:rPr>
        <w:t>加密算法说明</w:t>
      </w:r>
      <w:bookmarkEnd w:id="250"/>
    </w:p>
    <w:p w:rsidR="0096784E" w:rsidRDefault="002D59F8">
      <w:pPr>
        <w:widowControl/>
        <w:jc w:val="left"/>
        <w:rPr>
          <w:rFonts w:ascii="方正兰亭纤黑_GBK" w:eastAsia="方正兰亭纤黑_GBK" w:hAnsi="SimSun" w:cs="SimSun"/>
          <w:color w:val="000000"/>
          <w:kern w:val="0"/>
          <w:sz w:val="22"/>
          <w:szCs w:val="22"/>
        </w:rPr>
      </w:pP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1</w:t>
      </w: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）、算法模式：</w:t>
      </w: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ECB</w:t>
      </w: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（</w:t>
      </w: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Electronic Code Book</w:t>
      </w: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，电子密码本）模式</w:t>
      </w:r>
    </w:p>
    <w:p w:rsidR="0096784E" w:rsidRDefault="002D59F8">
      <w:pPr>
        <w:widowControl/>
        <w:jc w:val="left"/>
        <w:rPr>
          <w:rFonts w:ascii="方正兰亭纤黑_GBK" w:eastAsia="方正兰亭纤黑_GBK" w:hAnsi="SimSun" w:cs="SimSun"/>
          <w:color w:val="000000"/>
          <w:kern w:val="0"/>
          <w:sz w:val="22"/>
          <w:szCs w:val="22"/>
        </w:rPr>
      </w:pP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2</w:t>
      </w: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）、秘钥长度：</w:t>
      </w: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128 bit</w:t>
      </w:r>
    </w:p>
    <w:p w:rsidR="0096784E" w:rsidRDefault="002D59F8">
      <w:pPr>
        <w:widowControl/>
        <w:jc w:val="left"/>
        <w:rPr>
          <w:rFonts w:ascii="方正兰亭纤黑_GBK" w:eastAsia="方正兰亭纤黑_GBK" w:hAnsi="SimSun" w:cs="SimSun"/>
          <w:color w:val="000000"/>
          <w:kern w:val="0"/>
          <w:sz w:val="22"/>
          <w:szCs w:val="22"/>
        </w:rPr>
      </w:pP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3</w:t>
      </w: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）、秘钥：另行通知</w:t>
      </w:r>
    </w:p>
    <w:p w:rsidR="0096784E" w:rsidRDefault="002D59F8">
      <w:pPr>
        <w:widowControl/>
        <w:jc w:val="left"/>
        <w:rPr>
          <w:rFonts w:ascii="方正兰亭纤黑_GBK" w:eastAsia="方正兰亭纤黑_GBK" w:hAnsi="SimSun" w:cs="SimSun"/>
          <w:color w:val="000000"/>
          <w:kern w:val="0"/>
          <w:sz w:val="22"/>
          <w:szCs w:val="22"/>
        </w:rPr>
      </w:pP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4</w:t>
      </w: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）、补码方式：</w:t>
      </w:r>
      <w:r>
        <w:rPr>
          <w:rFonts w:ascii="方正兰亭纤黑_GBK" w:eastAsia="方正兰亭纤黑_GBK" w:hAnsi="SimSun" w:cs="SimSun"/>
          <w:color w:val="000000"/>
          <w:kern w:val="0"/>
          <w:sz w:val="22"/>
          <w:szCs w:val="22"/>
        </w:rPr>
        <w:t>PKCS5Padding</w:t>
      </w:r>
    </w:p>
    <w:p w:rsidR="0096784E" w:rsidRDefault="002D59F8">
      <w:pPr>
        <w:widowControl/>
        <w:jc w:val="left"/>
        <w:rPr>
          <w:rFonts w:ascii="方正兰亭纤黑_GBK" w:eastAsia="方正兰亭纤黑_GBK" w:hAnsi="SimSun" w:cs="SimSun"/>
          <w:color w:val="000000"/>
          <w:kern w:val="0"/>
          <w:sz w:val="22"/>
          <w:szCs w:val="22"/>
        </w:rPr>
      </w:pP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5</w:t>
      </w: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）、解密串编码方式：</w:t>
      </w:r>
      <w:r>
        <w:rPr>
          <w:rFonts w:ascii="方正兰亭纤黑_GBK" w:eastAsia="方正兰亭纤黑_GBK" w:hAnsi="SimSun" w:cs="SimSun" w:hint="eastAsia"/>
          <w:color w:val="000000"/>
          <w:kern w:val="0"/>
          <w:sz w:val="22"/>
          <w:szCs w:val="22"/>
        </w:rPr>
        <w:t>base64</w:t>
      </w:r>
    </w:p>
    <w:p w:rsidR="0096784E" w:rsidRDefault="002D59F8">
      <w:pPr>
        <w:pStyle w:val="1"/>
        <w:tabs>
          <w:tab w:val="left" w:pos="0"/>
        </w:tabs>
        <w:rPr>
          <w:rFonts w:ascii="方正兰亭纤黑_GBK" w:eastAsia="方正兰亭纤黑_GBK"/>
          <w:b w:val="0"/>
          <w:bCs w:val="0"/>
          <w:sz w:val="32"/>
          <w:szCs w:val="32"/>
        </w:rPr>
      </w:pPr>
      <w:bookmarkStart w:id="251" w:name="_Toc533601344"/>
      <w:r>
        <w:rPr>
          <w:rFonts w:ascii="方正兰亭纤黑_GBK" w:eastAsia="方正兰亭纤黑_GBK" w:hint="eastAsia"/>
          <w:b w:val="0"/>
          <w:bCs w:val="0"/>
          <w:sz w:val="32"/>
          <w:szCs w:val="32"/>
        </w:rPr>
        <w:lastRenderedPageBreak/>
        <w:t>2.1.6.2. AES</w:t>
      </w:r>
      <w:r>
        <w:rPr>
          <w:rFonts w:ascii="方正兰亭纤黑_GBK" w:eastAsia="方正兰亭纤黑_GBK" w:hint="eastAsia"/>
          <w:b w:val="0"/>
          <w:bCs w:val="0"/>
          <w:sz w:val="32"/>
          <w:szCs w:val="32"/>
        </w:rPr>
        <w:t>加密算法代码示例</w:t>
      </w:r>
      <w:bookmarkEnd w:id="251"/>
    </w:p>
    <w:p w:rsidR="0096784E" w:rsidRDefault="002D59F8">
      <w:pPr>
        <w:rPr>
          <w:rFonts w:ascii="方正兰亭纤黑_GBK" w:eastAsia="方正兰亭纤黑_GBK" w:hAnsi="Times New Roman"/>
          <w:bCs/>
          <w:kern w:val="44"/>
          <w:sz w:val="28"/>
          <w:szCs w:val="28"/>
        </w:rPr>
      </w:pP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1</w:t>
      </w: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）、</w:t>
      </w: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PHP</w:t>
      </w: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代码：</w:t>
      </w:r>
      <w:r>
        <w:rPr>
          <w:rFonts w:ascii="方正兰亭纤黑_GBK" w:eastAsia="方正兰亭纤黑_GBK" w:hAnsi="Times New Roman"/>
          <w:bCs/>
          <w:kern w:val="44"/>
          <w:sz w:val="28"/>
          <w:szCs w:val="28"/>
        </w:rPr>
        <w:object w:dxaOrig="2074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42pt" o:ole="">
            <v:imagedata r:id="rId9" o:title=""/>
          </v:shape>
          <o:OLEObject Type="Embed" ProgID="Package" ShapeID="_x0000_i1025" DrawAspect="Content" ObjectID="_1631367511" r:id="rId10"/>
        </w:object>
      </w:r>
    </w:p>
    <w:p w:rsidR="0096784E" w:rsidRDefault="002D59F8">
      <w:pPr>
        <w:rPr>
          <w:rFonts w:ascii="方正兰亭纤黑_GBK" w:eastAsia="方正兰亭纤黑_GBK" w:hAnsi="Times New Roman"/>
          <w:bCs/>
          <w:kern w:val="44"/>
          <w:sz w:val="28"/>
          <w:szCs w:val="28"/>
        </w:rPr>
      </w:pP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2</w:t>
      </w: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）、</w:t>
      </w: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Java</w:t>
      </w: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代码：</w:t>
      </w:r>
      <w:r>
        <w:rPr>
          <w:rFonts w:ascii="方正兰亭纤黑_GBK" w:eastAsia="方正兰亭纤黑_GBK" w:hAnsi="Times New Roman"/>
          <w:bCs/>
          <w:kern w:val="44"/>
          <w:sz w:val="28"/>
          <w:szCs w:val="28"/>
        </w:rPr>
        <w:object w:dxaOrig="1428" w:dyaOrig="841">
          <v:shape id="_x0000_i1026" type="#_x0000_t75" style="width:71.25pt;height:42pt" o:ole="">
            <v:imagedata r:id="rId11" o:title=""/>
          </v:shape>
          <o:OLEObject Type="Embed" ProgID="Package" ShapeID="_x0000_i1026" DrawAspect="Content" ObjectID="_1631367512" r:id="rId12"/>
        </w:object>
      </w:r>
    </w:p>
    <w:p w:rsidR="0096784E" w:rsidRDefault="002D59F8">
      <w:pPr>
        <w:rPr>
          <w:rFonts w:ascii="方正兰亭纤黑_GBK" w:eastAsia="方正兰亭纤黑_GBK" w:hAnsi="Times New Roman"/>
          <w:bCs/>
          <w:kern w:val="44"/>
          <w:sz w:val="28"/>
          <w:szCs w:val="28"/>
        </w:rPr>
      </w:pP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加密示例：</w:t>
      </w:r>
    </w:p>
    <w:p w:rsidR="0096784E" w:rsidRDefault="002D59F8">
      <w:pPr>
        <w:rPr>
          <w:rFonts w:ascii="方正兰亭纤黑_GBK" w:eastAsia="方正兰亭纤黑_GBK" w:hAnsi="Times New Roman"/>
          <w:bCs/>
          <w:kern w:val="44"/>
          <w:sz w:val="28"/>
          <w:szCs w:val="28"/>
        </w:rPr>
      </w:pP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ab/>
      </w: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秘钥：</w:t>
      </w:r>
      <w:r>
        <w:rPr>
          <w:rFonts w:ascii="方正兰亭纤黑_GBK" w:eastAsia="方正兰亭纤黑_GBK" w:hAnsi="Times New Roman"/>
          <w:bCs/>
          <w:kern w:val="44"/>
          <w:sz w:val="28"/>
          <w:szCs w:val="28"/>
        </w:rPr>
        <w:t>E?|an=UxXBqrr@AZ</w:t>
      </w:r>
    </w:p>
    <w:p w:rsidR="0096784E" w:rsidRDefault="002D59F8">
      <w:pPr>
        <w:rPr>
          <w:rFonts w:ascii="方正兰亭纤黑_GBK" w:eastAsia="方正兰亭纤黑_GBK" w:hAnsi="Times New Roman"/>
          <w:bCs/>
          <w:kern w:val="44"/>
          <w:sz w:val="28"/>
          <w:szCs w:val="28"/>
        </w:rPr>
      </w:pP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 xml:space="preserve">   </w:t>
      </w: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明文：</w:t>
      </w:r>
      <w:r>
        <w:rPr>
          <w:rFonts w:ascii="方正兰亭纤黑_GBK" w:eastAsia="方正兰亭纤黑_GBK" w:hAnsi="Times New Roman"/>
          <w:bCs/>
          <w:kern w:val="44"/>
          <w:sz w:val="28"/>
          <w:szCs w:val="28"/>
        </w:rPr>
        <w:t>CryptAES test</w:t>
      </w:r>
    </w:p>
    <w:p w:rsidR="0096784E" w:rsidRDefault="002D59F8">
      <w:pPr>
        <w:rPr>
          <w:rFonts w:ascii="方正兰亭纤黑_GBK" w:eastAsia="方正兰亭纤黑_GBK" w:hAnsi="Times New Roman"/>
          <w:bCs/>
          <w:kern w:val="44"/>
          <w:sz w:val="28"/>
          <w:szCs w:val="28"/>
        </w:rPr>
      </w:pP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 xml:space="preserve">   </w:t>
      </w:r>
      <w:r>
        <w:rPr>
          <w:rFonts w:ascii="方正兰亭纤黑_GBK" w:eastAsia="方正兰亭纤黑_GBK" w:hAnsi="Times New Roman" w:hint="eastAsia"/>
          <w:bCs/>
          <w:kern w:val="44"/>
          <w:sz w:val="28"/>
          <w:szCs w:val="28"/>
        </w:rPr>
        <w:t>生成密文：</w:t>
      </w:r>
      <w:r>
        <w:rPr>
          <w:rFonts w:ascii="方正兰亭纤黑_GBK" w:eastAsia="方正兰亭纤黑_GBK" w:hAnsi="Times New Roman"/>
          <w:bCs/>
          <w:kern w:val="44"/>
          <w:sz w:val="28"/>
          <w:szCs w:val="28"/>
        </w:rPr>
        <w:t>mBHlXHDG37Bta/fiO0IOiw==</w:t>
      </w:r>
    </w:p>
    <w:p w:rsidR="0096784E" w:rsidRDefault="0096784E">
      <w:pPr>
        <w:widowControl/>
        <w:jc w:val="left"/>
        <w:rPr>
          <w:rFonts w:ascii="方正兰亭纤黑_GBK" w:eastAsia="方正兰亭纤黑_GBK" w:hAnsi="SimSun" w:cs="SimSun"/>
          <w:color w:val="000000"/>
          <w:kern w:val="0"/>
          <w:sz w:val="22"/>
          <w:szCs w:val="22"/>
        </w:rPr>
      </w:pPr>
    </w:p>
    <w:p w:rsidR="0096784E" w:rsidRDefault="0096784E"/>
    <w:p w:rsidR="0096784E" w:rsidRDefault="0096784E">
      <w:pPr>
        <w:pStyle w:val="1"/>
        <w:rPr>
          <w:rFonts w:ascii="方正兰亭纤黑_GBK" w:eastAsia="方正兰亭纤黑_GBK"/>
          <w:sz w:val="32"/>
          <w:szCs w:val="32"/>
        </w:rPr>
      </w:pPr>
    </w:p>
    <w:p w:rsidR="0096784E" w:rsidRDefault="0096784E">
      <w:pPr>
        <w:rPr>
          <w:rFonts w:ascii="方正兰亭纤黑_GBK" w:eastAsia="方正兰亭纤黑_GBK"/>
        </w:rPr>
      </w:pPr>
    </w:p>
    <w:sectPr w:rsidR="0096784E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9F8" w:rsidRDefault="002D59F8">
      <w:pPr>
        <w:spacing w:after="0" w:line="240" w:lineRule="auto"/>
      </w:pPr>
      <w:r>
        <w:separator/>
      </w:r>
    </w:p>
  </w:endnote>
  <w:endnote w:type="continuationSeparator" w:id="0">
    <w:p w:rsidR="002D59F8" w:rsidRDefault="002D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纤黑_GBK">
    <w:altName w:val="Microsoft YaHei"/>
    <w:charset w:val="86"/>
    <w:family w:val="auto"/>
    <w:pitch w:val="default"/>
    <w:sig w:usb0="00000000" w:usb1="0000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4E" w:rsidRDefault="00B97B4A">
    <w:pPr>
      <w:pStyle w:val="a6"/>
      <w:tabs>
        <w:tab w:val="clear" w:pos="4153"/>
        <w:tab w:val="center" w:pos="4253"/>
      </w:tabs>
      <w:ind w:right="360"/>
      <w:jc w:val="both"/>
      <w:rPr>
        <w:rFonts w:ascii="SimSun"/>
      </w:rPr>
    </w:pPr>
    <w:r>
      <w:rPr>
        <w:rFonts w:ascii="SimSun"/>
        <w:noProof/>
        <w:sz w:val="21"/>
        <w:szCs w:val="21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-96521</wp:posOffset>
              </wp:positionV>
              <wp:extent cx="5991225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834077" id="Line 1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7.6pt" to="471.75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"/>
          </w:pict>
        </mc:Fallback>
      </mc:AlternateContent>
    </w:r>
    <w:r w:rsidR="002D59F8">
      <w:rPr>
        <w:rFonts w:ascii="SimSun" w:hint="eastAsia"/>
        <w:sz w:val="21"/>
        <w:szCs w:val="21"/>
      </w:rPr>
      <w:t>深圳市宁远技术股份有限公司</w:t>
    </w:r>
    <w:r w:rsidR="002D59F8">
      <w:rPr>
        <w:rFonts w:ascii="SimSun" w:hint="eastAsia"/>
        <w:sz w:val="21"/>
        <w:szCs w:val="21"/>
      </w:rPr>
      <w:t xml:space="preserve">                                                </w:t>
    </w:r>
    <w:r w:rsidR="002D59F8">
      <w:rPr>
        <w:rFonts w:ascii="SimSun" w:hint="eastAsia"/>
        <w:sz w:val="21"/>
        <w:szCs w:val="21"/>
      </w:rPr>
      <w:t>第</w:t>
    </w:r>
    <w:r w:rsidR="002D59F8">
      <w:rPr>
        <w:rFonts w:ascii="SimSun" w:hint="eastAsia"/>
        <w:sz w:val="21"/>
        <w:szCs w:val="21"/>
      </w:rPr>
      <w:t xml:space="preserve"> </w:t>
    </w:r>
    <w:r w:rsidR="002D59F8">
      <w:rPr>
        <w:rFonts w:ascii="SimSun" w:hint="eastAsia"/>
        <w:sz w:val="21"/>
        <w:szCs w:val="21"/>
      </w:rPr>
      <w:fldChar w:fldCharType="begin"/>
    </w:r>
    <w:r w:rsidR="002D59F8">
      <w:rPr>
        <w:rFonts w:ascii="SimSun" w:hint="eastAsia"/>
        <w:sz w:val="21"/>
        <w:szCs w:val="21"/>
      </w:rPr>
      <w:instrText xml:space="preserve"> PAGE   \* MERGEFORMAT </w:instrText>
    </w:r>
    <w:r w:rsidR="002D59F8">
      <w:rPr>
        <w:rFonts w:ascii="SimSun" w:hint="eastAsia"/>
        <w:sz w:val="21"/>
        <w:szCs w:val="21"/>
      </w:rPr>
      <w:fldChar w:fldCharType="separate"/>
    </w:r>
    <w:r w:rsidR="002D59F8">
      <w:rPr>
        <w:rFonts w:ascii="SimSun"/>
        <w:sz w:val="21"/>
        <w:szCs w:val="21"/>
        <w:lang w:val="zh-CN"/>
      </w:rPr>
      <w:t>29</w:t>
    </w:r>
    <w:r w:rsidR="002D59F8">
      <w:rPr>
        <w:rFonts w:ascii="SimSun" w:hint="eastAsia"/>
        <w:sz w:val="21"/>
        <w:szCs w:val="21"/>
      </w:rPr>
      <w:fldChar w:fldCharType="end"/>
    </w:r>
    <w:r w:rsidR="002D59F8">
      <w:rPr>
        <w:rStyle w:val="a8"/>
        <w:rFonts w:ascii="SimSun" w:hint="eastAsia"/>
        <w:sz w:val="21"/>
        <w:szCs w:val="21"/>
      </w:rPr>
      <w:t>页</w:t>
    </w:r>
    <w:r w:rsidR="002D59F8">
      <w:rPr>
        <w:rStyle w:val="a8"/>
        <w:rFonts w:ascii="SimSun" w:hint="eastAsia"/>
        <w:sz w:val="21"/>
        <w:szCs w:val="21"/>
      </w:rPr>
      <w:t xml:space="preserve"> </w:t>
    </w:r>
    <w:r w:rsidR="002D59F8">
      <w:rPr>
        <w:rStyle w:val="a8"/>
        <w:rFonts w:ascii="SimSun" w:hint="eastAsia"/>
        <w:sz w:val="21"/>
        <w:szCs w:val="21"/>
      </w:rPr>
      <w:t>共</w:t>
    </w:r>
    <w:r w:rsidR="002D59F8">
      <w:rPr>
        <w:rFonts w:ascii="SimSun" w:hint="eastAsia"/>
        <w:sz w:val="21"/>
        <w:szCs w:val="21"/>
      </w:rPr>
      <w:fldChar w:fldCharType="begin"/>
    </w:r>
    <w:r w:rsidR="002D59F8">
      <w:rPr>
        <w:rStyle w:val="a8"/>
        <w:rFonts w:ascii="SimSun" w:hint="eastAsia"/>
        <w:sz w:val="21"/>
        <w:szCs w:val="21"/>
      </w:rPr>
      <w:instrText xml:space="preserve"> NUMPAGES </w:instrText>
    </w:r>
    <w:r w:rsidR="002D59F8">
      <w:rPr>
        <w:rFonts w:ascii="SimSun" w:hint="eastAsia"/>
        <w:sz w:val="21"/>
        <w:szCs w:val="21"/>
      </w:rPr>
      <w:fldChar w:fldCharType="separate"/>
    </w:r>
    <w:r w:rsidR="002D59F8">
      <w:rPr>
        <w:rStyle w:val="a8"/>
        <w:rFonts w:ascii="SimSun"/>
        <w:sz w:val="21"/>
        <w:szCs w:val="21"/>
      </w:rPr>
      <w:t>55</w:t>
    </w:r>
    <w:r w:rsidR="002D59F8">
      <w:rPr>
        <w:rFonts w:ascii="SimSun" w:hint="eastAsia"/>
        <w:sz w:val="21"/>
        <w:szCs w:val="21"/>
      </w:rPr>
      <w:fldChar w:fldCharType="end"/>
    </w:r>
    <w:r w:rsidR="002D59F8">
      <w:rPr>
        <w:rStyle w:val="a8"/>
        <w:rFonts w:ascii="SimSun" w:hint="eastAsia"/>
        <w:sz w:val="21"/>
        <w:szCs w:val="21"/>
      </w:rPr>
      <w:t>页</w:t>
    </w:r>
  </w:p>
  <w:p w:rsidR="0096784E" w:rsidRDefault="009678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9F8" w:rsidRDefault="002D59F8">
      <w:pPr>
        <w:spacing w:after="0" w:line="240" w:lineRule="auto"/>
      </w:pPr>
      <w:r>
        <w:separator/>
      </w:r>
    </w:p>
  </w:footnote>
  <w:footnote w:type="continuationSeparator" w:id="0">
    <w:p w:rsidR="002D59F8" w:rsidRDefault="002D5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84E" w:rsidRDefault="002D59F8">
    <w:pPr>
      <w:pStyle w:val="a6"/>
      <w:ind w:right="315"/>
    </w:pPr>
    <w:r>
      <w:rPr>
        <w:rFonts w:hint="eastAsia"/>
        <w:sz w:val="21"/>
      </w:rPr>
      <w:t>就医通预约挂号渠道接口规范</w:t>
    </w:r>
    <w:r>
      <w:rPr>
        <w:rFonts w:hint="eastAsia"/>
        <w:sz w:val="21"/>
      </w:rPr>
      <w:t xml:space="preserve">5.1                                   </w:t>
    </w:r>
    <w:r>
      <w:rPr>
        <w:rFonts w:hint="eastAsia"/>
        <w:sz w:val="21"/>
      </w:rPr>
      <w:t>【内部文档，请注意保密】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left" w:pos="0"/>
        </w:tabs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945" w:hanging="42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365" w:hanging="4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785" w:hanging="420"/>
      </w:p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2205" w:hanging="42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2625" w:hanging="4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3045" w:hanging="420"/>
      </w:p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3465" w:hanging="42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3885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)"/>
      <w:lvlJc w:val="left"/>
      <w:pPr>
        <w:tabs>
          <w:tab w:val="left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709" w:hanging="709"/>
      </w:pPr>
      <w:rPr>
        <w:rFonts w:ascii="Times New Roman" w:hAnsi="Times New Roman" w:cs="Times New Roman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1559" w:hanging="1559"/>
      </w:pPr>
    </w:lvl>
  </w:abstractNum>
  <w:abstractNum w:abstractNumId="3" w15:restartNumberingAfterBreak="0">
    <w:nsid w:val="098A1A05"/>
    <w:multiLevelType w:val="multilevel"/>
    <w:tmpl w:val="098A1A05"/>
    <w:lvl w:ilvl="0">
      <w:start w:val="2"/>
      <w:numFmt w:val="decimal"/>
      <w:lvlText w:val="%1"/>
      <w:lvlJc w:val="left"/>
      <w:pPr>
        <w:tabs>
          <w:tab w:val="left" w:pos="449"/>
        </w:tabs>
        <w:ind w:left="449" w:hanging="449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180776CA"/>
    <w:multiLevelType w:val="multilevel"/>
    <w:tmpl w:val="180776CA"/>
    <w:lvl w:ilvl="0">
      <w:start w:val="1"/>
      <w:numFmt w:val="decimal"/>
      <w:lvlText w:val="%1、"/>
      <w:lvlJc w:val="left"/>
      <w:pPr>
        <w:ind w:left="39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73" w:hanging="420"/>
      </w:pPr>
    </w:lvl>
    <w:lvl w:ilvl="2">
      <w:start w:val="1"/>
      <w:numFmt w:val="lowerRoman"/>
      <w:lvlText w:val="%3."/>
      <w:lvlJc w:val="right"/>
      <w:pPr>
        <w:ind w:left="1293" w:hanging="420"/>
      </w:pPr>
    </w:lvl>
    <w:lvl w:ilvl="3">
      <w:start w:val="1"/>
      <w:numFmt w:val="decimal"/>
      <w:lvlText w:val="%4."/>
      <w:lvlJc w:val="left"/>
      <w:pPr>
        <w:ind w:left="1713" w:hanging="420"/>
      </w:pPr>
    </w:lvl>
    <w:lvl w:ilvl="4">
      <w:start w:val="1"/>
      <w:numFmt w:val="lowerLetter"/>
      <w:lvlText w:val="%5)"/>
      <w:lvlJc w:val="left"/>
      <w:pPr>
        <w:ind w:left="2133" w:hanging="420"/>
      </w:pPr>
    </w:lvl>
    <w:lvl w:ilvl="5">
      <w:start w:val="1"/>
      <w:numFmt w:val="lowerRoman"/>
      <w:lvlText w:val="%6."/>
      <w:lvlJc w:val="right"/>
      <w:pPr>
        <w:ind w:left="2553" w:hanging="420"/>
      </w:pPr>
    </w:lvl>
    <w:lvl w:ilvl="6">
      <w:start w:val="1"/>
      <w:numFmt w:val="decimal"/>
      <w:lvlText w:val="%7."/>
      <w:lvlJc w:val="left"/>
      <w:pPr>
        <w:ind w:left="2973" w:hanging="420"/>
      </w:pPr>
    </w:lvl>
    <w:lvl w:ilvl="7">
      <w:start w:val="1"/>
      <w:numFmt w:val="lowerLetter"/>
      <w:lvlText w:val="%8)"/>
      <w:lvlJc w:val="left"/>
      <w:pPr>
        <w:ind w:left="3393" w:hanging="420"/>
      </w:pPr>
    </w:lvl>
    <w:lvl w:ilvl="8">
      <w:start w:val="1"/>
      <w:numFmt w:val="lowerRoman"/>
      <w:lvlText w:val="%9."/>
      <w:lvlJc w:val="right"/>
      <w:pPr>
        <w:ind w:left="3813" w:hanging="420"/>
      </w:pPr>
    </w:lvl>
  </w:abstractNum>
  <w:abstractNum w:abstractNumId="5" w15:restartNumberingAfterBreak="0">
    <w:nsid w:val="19754663"/>
    <w:multiLevelType w:val="multilevel"/>
    <w:tmpl w:val="197546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133785"/>
    <w:multiLevelType w:val="multilevel"/>
    <w:tmpl w:val="27133785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7A0110"/>
    <w:multiLevelType w:val="multilevel"/>
    <w:tmpl w:val="3B7A011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9C6"/>
    <w:rsid w:val="00003DA6"/>
    <w:rsid w:val="0001190B"/>
    <w:rsid w:val="00011FF2"/>
    <w:rsid w:val="00012C87"/>
    <w:rsid w:val="00020BE8"/>
    <w:rsid w:val="00030927"/>
    <w:rsid w:val="00031F51"/>
    <w:rsid w:val="00034645"/>
    <w:rsid w:val="00036581"/>
    <w:rsid w:val="00044E97"/>
    <w:rsid w:val="00057DAC"/>
    <w:rsid w:val="00066273"/>
    <w:rsid w:val="000677EF"/>
    <w:rsid w:val="0007752C"/>
    <w:rsid w:val="000850C0"/>
    <w:rsid w:val="000923F7"/>
    <w:rsid w:val="0009694F"/>
    <w:rsid w:val="0009714F"/>
    <w:rsid w:val="000A390A"/>
    <w:rsid w:val="000B1CDB"/>
    <w:rsid w:val="000B2026"/>
    <w:rsid w:val="000B3481"/>
    <w:rsid w:val="000B71DA"/>
    <w:rsid w:val="000C4BBE"/>
    <w:rsid w:val="000C6460"/>
    <w:rsid w:val="000C73C2"/>
    <w:rsid w:val="000D30C4"/>
    <w:rsid w:val="000D3589"/>
    <w:rsid w:val="000E085C"/>
    <w:rsid w:val="000E4EC2"/>
    <w:rsid w:val="000E55A4"/>
    <w:rsid w:val="001057D2"/>
    <w:rsid w:val="00111C16"/>
    <w:rsid w:val="00122329"/>
    <w:rsid w:val="00131676"/>
    <w:rsid w:val="001318F9"/>
    <w:rsid w:val="00135E9A"/>
    <w:rsid w:val="00141959"/>
    <w:rsid w:val="001461EE"/>
    <w:rsid w:val="00147695"/>
    <w:rsid w:val="00147EA4"/>
    <w:rsid w:val="001621E7"/>
    <w:rsid w:val="00172A27"/>
    <w:rsid w:val="00182FAE"/>
    <w:rsid w:val="001854EE"/>
    <w:rsid w:val="00195104"/>
    <w:rsid w:val="001972E3"/>
    <w:rsid w:val="001979D2"/>
    <w:rsid w:val="001A22D1"/>
    <w:rsid w:val="001B1D83"/>
    <w:rsid w:val="001B3679"/>
    <w:rsid w:val="001B3BBE"/>
    <w:rsid w:val="001C4016"/>
    <w:rsid w:val="001C472F"/>
    <w:rsid w:val="001C68FE"/>
    <w:rsid w:val="001D4B1B"/>
    <w:rsid w:val="001D6593"/>
    <w:rsid w:val="001E6D02"/>
    <w:rsid w:val="001F08D9"/>
    <w:rsid w:val="002003B9"/>
    <w:rsid w:val="002003D8"/>
    <w:rsid w:val="00203901"/>
    <w:rsid w:val="00206023"/>
    <w:rsid w:val="00227561"/>
    <w:rsid w:val="00230D64"/>
    <w:rsid w:val="00233178"/>
    <w:rsid w:val="00233F87"/>
    <w:rsid w:val="00236989"/>
    <w:rsid w:val="00237FF2"/>
    <w:rsid w:val="00243644"/>
    <w:rsid w:val="00256ED8"/>
    <w:rsid w:val="00264C97"/>
    <w:rsid w:val="002664FA"/>
    <w:rsid w:val="00266D34"/>
    <w:rsid w:val="0027074D"/>
    <w:rsid w:val="00270CD4"/>
    <w:rsid w:val="002775CB"/>
    <w:rsid w:val="00282240"/>
    <w:rsid w:val="00291668"/>
    <w:rsid w:val="0029522B"/>
    <w:rsid w:val="002A1ECA"/>
    <w:rsid w:val="002A5A3C"/>
    <w:rsid w:val="002C068E"/>
    <w:rsid w:val="002D59F8"/>
    <w:rsid w:val="002E5AB7"/>
    <w:rsid w:val="002E69FB"/>
    <w:rsid w:val="002E72B4"/>
    <w:rsid w:val="002F1EB1"/>
    <w:rsid w:val="002F7D0F"/>
    <w:rsid w:val="00322DE9"/>
    <w:rsid w:val="00327E35"/>
    <w:rsid w:val="00345014"/>
    <w:rsid w:val="00345157"/>
    <w:rsid w:val="00345591"/>
    <w:rsid w:val="00355B9C"/>
    <w:rsid w:val="00356C68"/>
    <w:rsid w:val="00360C8C"/>
    <w:rsid w:val="0036327C"/>
    <w:rsid w:val="003724D8"/>
    <w:rsid w:val="00374DA9"/>
    <w:rsid w:val="003801CD"/>
    <w:rsid w:val="003C6524"/>
    <w:rsid w:val="003D0E3B"/>
    <w:rsid w:val="003D543D"/>
    <w:rsid w:val="003D7208"/>
    <w:rsid w:val="003D7722"/>
    <w:rsid w:val="003E086F"/>
    <w:rsid w:val="003E0F3D"/>
    <w:rsid w:val="003E3033"/>
    <w:rsid w:val="003E343D"/>
    <w:rsid w:val="003E452A"/>
    <w:rsid w:val="0040393E"/>
    <w:rsid w:val="00414180"/>
    <w:rsid w:val="00420F01"/>
    <w:rsid w:val="004239EB"/>
    <w:rsid w:val="00425622"/>
    <w:rsid w:val="00431B56"/>
    <w:rsid w:val="00431D6F"/>
    <w:rsid w:val="00433111"/>
    <w:rsid w:val="004436C9"/>
    <w:rsid w:val="00444665"/>
    <w:rsid w:val="00456363"/>
    <w:rsid w:val="004778C7"/>
    <w:rsid w:val="00481790"/>
    <w:rsid w:val="004873C4"/>
    <w:rsid w:val="004903C5"/>
    <w:rsid w:val="00491F47"/>
    <w:rsid w:val="00496BA8"/>
    <w:rsid w:val="00497C2E"/>
    <w:rsid w:val="004A1ECF"/>
    <w:rsid w:val="004A6707"/>
    <w:rsid w:val="004A6D74"/>
    <w:rsid w:val="004B0444"/>
    <w:rsid w:val="004B12E7"/>
    <w:rsid w:val="004C00FA"/>
    <w:rsid w:val="004C7CED"/>
    <w:rsid w:val="004D0B9D"/>
    <w:rsid w:val="004E301F"/>
    <w:rsid w:val="004E5E5F"/>
    <w:rsid w:val="004F4B7E"/>
    <w:rsid w:val="00501638"/>
    <w:rsid w:val="00506A72"/>
    <w:rsid w:val="0050762D"/>
    <w:rsid w:val="00513516"/>
    <w:rsid w:val="00524F12"/>
    <w:rsid w:val="005269B9"/>
    <w:rsid w:val="005317FA"/>
    <w:rsid w:val="005329EC"/>
    <w:rsid w:val="005341B6"/>
    <w:rsid w:val="005461EF"/>
    <w:rsid w:val="00566AFC"/>
    <w:rsid w:val="0057001D"/>
    <w:rsid w:val="005733D0"/>
    <w:rsid w:val="00577824"/>
    <w:rsid w:val="005822B7"/>
    <w:rsid w:val="00591401"/>
    <w:rsid w:val="005940A0"/>
    <w:rsid w:val="005A011C"/>
    <w:rsid w:val="005A02FE"/>
    <w:rsid w:val="005A1590"/>
    <w:rsid w:val="005A526F"/>
    <w:rsid w:val="005C0939"/>
    <w:rsid w:val="005C09E9"/>
    <w:rsid w:val="005C5F78"/>
    <w:rsid w:val="005D085F"/>
    <w:rsid w:val="005D373A"/>
    <w:rsid w:val="005D3D9C"/>
    <w:rsid w:val="005D7390"/>
    <w:rsid w:val="005E2C02"/>
    <w:rsid w:val="00603A52"/>
    <w:rsid w:val="00616EF9"/>
    <w:rsid w:val="006236BC"/>
    <w:rsid w:val="00632BF6"/>
    <w:rsid w:val="00641005"/>
    <w:rsid w:val="006527E0"/>
    <w:rsid w:val="00654AED"/>
    <w:rsid w:val="00656606"/>
    <w:rsid w:val="0066527E"/>
    <w:rsid w:val="00666745"/>
    <w:rsid w:val="0068366E"/>
    <w:rsid w:val="0068371C"/>
    <w:rsid w:val="00687693"/>
    <w:rsid w:val="0069062D"/>
    <w:rsid w:val="006A4E27"/>
    <w:rsid w:val="006A544D"/>
    <w:rsid w:val="006A57A7"/>
    <w:rsid w:val="006B0355"/>
    <w:rsid w:val="006B67AD"/>
    <w:rsid w:val="006C0693"/>
    <w:rsid w:val="006C6855"/>
    <w:rsid w:val="006D6828"/>
    <w:rsid w:val="006D7DA6"/>
    <w:rsid w:val="006E33B3"/>
    <w:rsid w:val="006F0C90"/>
    <w:rsid w:val="006F53F9"/>
    <w:rsid w:val="006F6BCD"/>
    <w:rsid w:val="007001BB"/>
    <w:rsid w:val="00713C4D"/>
    <w:rsid w:val="007146FA"/>
    <w:rsid w:val="00714BE2"/>
    <w:rsid w:val="00727BA1"/>
    <w:rsid w:val="0073190F"/>
    <w:rsid w:val="00741D9B"/>
    <w:rsid w:val="00742945"/>
    <w:rsid w:val="00742EAD"/>
    <w:rsid w:val="007458C5"/>
    <w:rsid w:val="00753ACA"/>
    <w:rsid w:val="00756345"/>
    <w:rsid w:val="00771189"/>
    <w:rsid w:val="00771E0A"/>
    <w:rsid w:val="00781268"/>
    <w:rsid w:val="00791987"/>
    <w:rsid w:val="00791990"/>
    <w:rsid w:val="00797232"/>
    <w:rsid w:val="00797C9C"/>
    <w:rsid w:val="007A21C2"/>
    <w:rsid w:val="007A466C"/>
    <w:rsid w:val="007A5E9F"/>
    <w:rsid w:val="007A61F6"/>
    <w:rsid w:val="007B0200"/>
    <w:rsid w:val="007B1ABC"/>
    <w:rsid w:val="007D3BA1"/>
    <w:rsid w:val="007E414E"/>
    <w:rsid w:val="007E4C58"/>
    <w:rsid w:val="007F1605"/>
    <w:rsid w:val="007F7894"/>
    <w:rsid w:val="007F7D55"/>
    <w:rsid w:val="00802C04"/>
    <w:rsid w:val="0080376C"/>
    <w:rsid w:val="0080468A"/>
    <w:rsid w:val="00805678"/>
    <w:rsid w:val="00806F14"/>
    <w:rsid w:val="00807227"/>
    <w:rsid w:val="0080758B"/>
    <w:rsid w:val="00847DF3"/>
    <w:rsid w:val="0086591A"/>
    <w:rsid w:val="00867BFA"/>
    <w:rsid w:val="00880AB9"/>
    <w:rsid w:val="00883F52"/>
    <w:rsid w:val="008933BD"/>
    <w:rsid w:val="008A23DF"/>
    <w:rsid w:val="008A7B4A"/>
    <w:rsid w:val="008B3473"/>
    <w:rsid w:val="008C1F5C"/>
    <w:rsid w:val="008D185A"/>
    <w:rsid w:val="008D238E"/>
    <w:rsid w:val="008D70E8"/>
    <w:rsid w:val="008D71C4"/>
    <w:rsid w:val="008E425C"/>
    <w:rsid w:val="008F66E2"/>
    <w:rsid w:val="008F7622"/>
    <w:rsid w:val="00901C04"/>
    <w:rsid w:val="00905C7C"/>
    <w:rsid w:val="00913DEF"/>
    <w:rsid w:val="0091764F"/>
    <w:rsid w:val="009219E3"/>
    <w:rsid w:val="00923A3E"/>
    <w:rsid w:val="0092524F"/>
    <w:rsid w:val="00925285"/>
    <w:rsid w:val="0092735C"/>
    <w:rsid w:val="009300A8"/>
    <w:rsid w:val="00941DE1"/>
    <w:rsid w:val="009454C4"/>
    <w:rsid w:val="00965759"/>
    <w:rsid w:val="0096784E"/>
    <w:rsid w:val="00967BC2"/>
    <w:rsid w:val="009730D4"/>
    <w:rsid w:val="009741E1"/>
    <w:rsid w:val="00981F1A"/>
    <w:rsid w:val="00987A99"/>
    <w:rsid w:val="009B7491"/>
    <w:rsid w:val="009C204B"/>
    <w:rsid w:val="009E540E"/>
    <w:rsid w:val="009E7959"/>
    <w:rsid w:val="009F225C"/>
    <w:rsid w:val="009F4587"/>
    <w:rsid w:val="009F6EE6"/>
    <w:rsid w:val="009F75FB"/>
    <w:rsid w:val="00A00776"/>
    <w:rsid w:val="00A0355D"/>
    <w:rsid w:val="00A119AC"/>
    <w:rsid w:val="00A132E3"/>
    <w:rsid w:val="00A17091"/>
    <w:rsid w:val="00A206AE"/>
    <w:rsid w:val="00A2168D"/>
    <w:rsid w:val="00A218FB"/>
    <w:rsid w:val="00A23EF2"/>
    <w:rsid w:val="00A265B9"/>
    <w:rsid w:val="00A30ACC"/>
    <w:rsid w:val="00A36CCD"/>
    <w:rsid w:val="00A41790"/>
    <w:rsid w:val="00A44C39"/>
    <w:rsid w:val="00A44DC9"/>
    <w:rsid w:val="00A45F11"/>
    <w:rsid w:val="00A50A05"/>
    <w:rsid w:val="00A7072C"/>
    <w:rsid w:val="00A70F0F"/>
    <w:rsid w:val="00A75933"/>
    <w:rsid w:val="00A814EC"/>
    <w:rsid w:val="00A86B4B"/>
    <w:rsid w:val="00A86B98"/>
    <w:rsid w:val="00A90375"/>
    <w:rsid w:val="00A913E6"/>
    <w:rsid w:val="00A91AC1"/>
    <w:rsid w:val="00AA010C"/>
    <w:rsid w:val="00AB32CC"/>
    <w:rsid w:val="00AB525B"/>
    <w:rsid w:val="00AC6760"/>
    <w:rsid w:val="00AD2791"/>
    <w:rsid w:val="00AF2F20"/>
    <w:rsid w:val="00B04D27"/>
    <w:rsid w:val="00B12112"/>
    <w:rsid w:val="00B217F9"/>
    <w:rsid w:val="00B32C91"/>
    <w:rsid w:val="00B4150A"/>
    <w:rsid w:val="00B44A8C"/>
    <w:rsid w:val="00B44C23"/>
    <w:rsid w:val="00B50F49"/>
    <w:rsid w:val="00B55D38"/>
    <w:rsid w:val="00B61D4F"/>
    <w:rsid w:val="00B63BBB"/>
    <w:rsid w:val="00B65FFA"/>
    <w:rsid w:val="00B76327"/>
    <w:rsid w:val="00B77005"/>
    <w:rsid w:val="00B77B88"/>
    <w:rsid w:val="00B82380"/>
    <w:rsid w:val="00B8252E"/>
    <w:rsid w:val="00B831B1"/>
    <w:rsid w:val="00B8401E"/>
    <w:rsid w:val="00B84B23"/>
    <w:rsid w:val="00B85A43"/>
    <w:rsid w:val="00B965A1"/>
    <w:rsid w:val="00B97B4A"/>
    <w:rsid w:val="00B97CE8"/>
    <w:rsid w:val="00BB6B4E"/>
    <w:rsid w:val="00BC1386"/>
    <w:rsid w:val="00BD225D"/>
    <w:rsid w:val="00BD7C60"/>
    <w:rsid w:val="00BE6790"/>
    <w:rsid w:val="00BE79BD"/>
    <w:rsid w:val="00BF0600"/>
    <w:rsid w:val="00C01346"/>
    <w:rsid w:val="00C02D96"/>
    <w:rsid w:val="00C200C2"/>
    <w:rsid w:val="00C2296D"/>
    <w:rsid w:val="00C22F18"/>
    <w:rsid w:val="00C24BF0"/>
    <w:rsid w:val="00C36D66"/>
    <w:rsid w:val="00C55056"/>
    <w:rsid w:val="00C57FCA"/>
    <w:rsid w:val="00C65248"/>
    <w:rsid w:val="00C745D2"/>
    <w:rsid w:val="00C87BF7"/>
    <w:rsid w:val="00C97E02"/>
    <w:rsid w:val="00CA1060"/>
    <w:rsid w:val="00CB0A38"/>
    <w:rsid w:val="00CB55CD"/>
    <w:rsid w:val="00CC2C6D"/>
    <w:rsid w:val="00CD1029"/>
    <w:rsid w:val="00CD4518"/>
    <w:rsid w:val="00CE1F78"/>
    <w:rsid w:val="00D121A8"/>
    <w:rsid w:val="00D166BB"/>
    <w:rsid w:val="00D16EEB"/>
    <w:rsid w:val="00D20DE0"/>
    <w:rsid w:val="00D21F43"/>
    <w:rsid w:val="00D268D3"/>
    <w:rsid w:val="00D37211"/>
    <w:rsid w:val="00D40B1E"/>
    <w:rsid w:val="00D44B93"/>
    <w:rsid w:val="00D70078"/>
    <w:rsid w:val="00D80E45"/>
    <w:rsid w:val="00D84AD3"/>
    <w:rsid w:val="00D90CE8"/>
    <w:rsid w:val="00D91523"/>
    <w:rsid w:val="00DA14E6"/>
    <w:rsid w:val="00DA20E0"/>
    <w:rsid w:val="00DA6E75"/>
    <w:rsid w:val="00DA7DE2"/>
    <w:rsid w:val="00DB1FF9"/>
    <w:rsid w:val="00DC146C"/>
    <w:rsid w:val="00DC6F2E"/>
    <w:rsid w:val="00DC7272"/>
    <w:rsid w:val="00DC797E"/>
    <w:rsid w:val="00DD1C03"/>
    <w:rsid w:val="00DD6F9B"/>
    <w:rsid w:val="00DE2F66"/>
    <w:rsid w:val="00DE6546"/>
    <w:rsid w:val="00E01901"/>
    <w:rsid w:val="00E03B94"/>
    <w:rsid w:val="00E04626"/>
    <w:rsid w:val="00E04EE1"/>
    <w:rsid w:val="00E06718"/>
    <w:rsid w:val="00E21F1C"/>
    <w:rsid w:val="00E35091"/>
    <w:rsid w:val="00E351CC"/>
    <w:rsid w:val="00E3680A"/>
    <w:rsid w:val="00E4762D"/>
    <w:rsid w:val="00E5523E"/>
    <w:rsid w:val="00E57D96"/>
    <w:rsid w:val="00E71C60"/>
    <w:rsid w:val="00E73B16"/>
    <w:rsid w:val="00E85C93"/>
    <w:rsid w:val="00E93D44"/>
    <w:rsid w:val="00E94BAD"/>
    <w:rsid w:val="00EA527F"/>
    <w:rsid w:val="00EB2B7A"/>
    <w:rsid w:val="00EB592B"/>
    <w:rsid w:val="00EF28AF"/>
    <w:rsid w:val="00EF5F08"/>
    <w:rsid w:val="00EF7BAA"/>
    <w:rsid w:val="00F0345D"/>
    <w:rsid w:val="00F06490"/>
    <w:rsid w:val="00F13CBB"/>
    <w:rsid w:val="00F146EC"/>
    <w:rsid w:val="00F32C9E"/>
    <w:rsid w:val="00F34CE7"/>
    <w:rsid w:val="00F37835"/>
    <w:rsid w:val="00F42A77"/>
    <w:rsid w:val="00F44D0A"/>
    <w:rsid w:val="00F4797D"/>
    <w:rsid w:val="00F5017C"/>
    <w:rsid w:val="00F65EE1"/>
    <w:rsid w:val="00F66BAF"/>
    <w:rsid w:val="00F67C7D"/>
    <w:rsid w:val="00F70BD5"/>
    <w:rsid w:val="00F7523C"/>
    <w:rsid w:val="00F82029"/>
    <w:rsid w:val="00F839F9"/>
    <w:rsid w:val="00F91BDB"/>
    <w:rsid w:val="00FA5466"/>
    <w:rsid w:val="00FA58DB"/>
    <w:rsid w:val="00FA6AED"/>
    <w:rsid w:val="00FB3BF1"/>
    <w:rsid w:val="00FB52B0"/>
    <w:rsid w:val="00FC0107"/>
    <w:rsid w:val="00FC302C"/>
    <w:rsid w:val="00FC4DA5"/>
    <w:rsid w:val="00FC7BE7"/>
    <w:rsid w:val="00FD7C4B"/>
    <w:rsid w:val="00FE60CF"/>
    <w:rsid w:val="00FE6F89"/>
    <w:rsid w:val="00FF1BB3"/>
    <w:rsid w:val="00FF4684"/>
    <w:rsid w:val="02483BA4"/>
    <w:rsid w:val="0A731F41"/>
    <w:rsid w:val="0B476177"/>
    <w:rsid w:val="0DCB4CA9"/>
    <w:rsid w:val="11D0082D"/>
    <w:rsid w:val="124D0C96"/>
    <w:rsid w:val="14446E37"/>
    <w:rsid w:val="16854994"/>
    <w:rsid w:val="1871426B"/>
    <w:rsid w:val="1ACA6676"/>
    <w:rsid w:val="1B93300D"/>
    <w:rsid w:val="1BB925AA"/>
    <w:rsid w:val="1EB13C04"/>
    <w:rsid w:val="234325D0"/>
    <w:rsid w:val="236F1D71"/>
    <w:rsid w:val="23966B72"/>
    <w:rsid w:val="244C4847"/>
    <w:rsid w:val="27100BEA"/>
    <w:rsid w:val="28267B4E"/>
    <w:rsid w:val="2CCF0E88"/>
    <w:rsid w:val="2D64336A"/>
    <w:rsid w:val="3189424E"/>
    <w:rsid w:val="332471E4"/>
    <w:rsid w:val="34741F88"/>
    <w:rsid w:val="34DE7E27"/>
    <w:rsid w:val="35091691"/>
    <w:rsid w:val="35727473"/>
    <w:rsid w:val="374072D2"/>
    <w:rsid w:val="374E419A"/>
    <w:rsid w:val="3BBD1E89"/>
    <w:rsid w:val="3D7471FC"/>
    <w:rsid w:val="3F2E7708"/>
    <w:rsid w:val="40746A94"/>
    <w:rsid w:val="412A4C40"/>
    <w:rsid w:val="42661DC3"/>
    <w:rsid w:val="45FD33C8"/>
    <w:rsid w:val="472806C3"/>
    <w:rsid w:val="47732F8A"/>
    <w:rsid w:val="4D534D27"/>
    <w:rsid w:val="4DFC067F"/>
    <w:rsid w:val="4E661E4A"/>
    <w:rsid w:val="4FE13105"/>
    <w:rsid w:val="514C4836"/>
    <w:rsid w:val="529A7C51"/>
    <w:rsid w:val="52ED3AC7"/>
    <w:rsid w:val="56324F7E"/>
    <w:rsid w:val="57BA1266"/>
    <w:rsid w:val="58FB7A15"/>
    <w:rsid w:val="59D208F7"/>
    <w:rsid w:val="5C521E1F"/>
    <w:rsid w:val="5F6706FF"/>
    <w:rsid w:val="60CF71B9"/>
    <w:rsid w:val="61083B49"/>
    <w:rsid w:val="611D1D79"/>
    <w:rsid w:val="63B62EE8"/>
    <w:rsid w:val="6C320018"/>
    <w:rsid w:val="6D976372"/>
    <w:rsid w:val="71225810"/>
    <w:rsid w:val="75207759"/>
    <w:rsid w:val="758E6D51"/>
    <w:rsid w:val="765A329B"/>
    <w:rsid w:val="772D0D47"/>
    <w:rsid w:val="7CE11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174073F-B3A8-4D26-8E99-7F6CD286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Calibri" w:hAnsi="Calibri" w:cs="Lucida Sans"/>
      <w:kern w:val="2"/>
      <w:sz w:val="21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rPr>
      <w:rFonts w:ascii="SimSun"/>
      <w:kern w:val="0"/>
      <w:sz w:val="18"/>
      <w:szCs w:val="18"/>
    </w:rPr>
  </w:style>
  <w:style w:type="paragraph" w:styleId="a4">
    <w:name w:val="Date"/>
    <w:basedOn w:val="a"/>
    <w:next w:val="a"/>
    <w:qFormat/>
    <w:pPr>
      <w:ind w:leftChars="2500" w:left="2500"/>
    </w:pPr>
    <w:rPr>
      <w:rFonts w:ascii="Times New Roman" w:hAnsi="Times New Roman"/>
      <w:kern w:val="0"/>
      <w:sz w:val="20"/>
    </w:rPr>
  </w:style>
  <w:style w:type="paragraph" w:styleId="a5">
    <w:name w:val="Balloon Text"/>
    <w:basedOn w:val="a"/>
    <w:qFormat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styleId="a8">
    <w:name w:val="page number"/>
    <w:basedOn w:val="a0"/>
    <w:qFormat/>
  </w:style>
  <w:style w:type="character" w:styleId="a9">
    <w:name w:val="Hyperlink"/>
    <w:uiPriority w:val="99"/>
    <w:qFormat/>
    <w:rPr>
      <w:color w:val="0000FF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目录 11"/>
    <w:basedOn w:val="a"/>
    <w:next w:val="a"/>
    <w:uiPriority w:val="39"/>
    <w:qFormat/>
  </w:style>
  <w:style w:type="paragraph" w:customStyle="1" w:styleId="NewNewNewNewNew">
    <w:name w:val="页脚 New New New New New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ormalNew">
    <w:name w:val="Normal New"/>
    <w:qFormat/>
    <w:rPr>
      <w:rFonts w:ascii="Calibri" w:hAnsi="Calibri" w:cs="Lucida Sans"/>
      <w:kern w:val="2"/>
      <w:sz w:val="21"/>
      <w:lang w:eastAsia="zh-CN"/>
    </w:rPr>
  </w:style>
  <w:style w:type="paragraph" w:customStyle="1" w:styleId="TOC1">
    <w:name w:val="TOC 标题1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NewNewNewNew">
    <w:name w:val="页脚 New New New New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正文1"/>
    <w:qFormat/>
    <w:rPr>
      <w:rFonts w:ascii="Calibri" w:hAnsi="Calibri" w:cs="Lucida Sans"/>
      <w:kern w:val="2"/>
      <w:sz w:val="21"/>
      <w:lang w:eastAsia="zh-CN"/>
    </w:rPr>
  </w:style>
  <w:style w:type="paragraph" w:customStyle="1" w:styleId="New">
    <w:name w:val="页脚 New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ewNewNew">
    <w:name w:val="页脚 New New New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ewNew">
    <w:name w:val="页脚 New New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2">
    <w:name w:val="列出段落1"/>
    <w:basedOn w:val="a"/>
    <w:qFormat/>
    <w:pPr>
      <w:ind w:firstLineChars="200" w:firstLine="200"/>
    </w:pPr>
  </w:style>
  <w:style w:type="character" w:customStyle="1" w:styleId="apple-converted-space">
    <w:name w:val="apple-converted-space"/>
    <w:qFormat/>
  </w:style>
  <w:style w:type="character" w:customStyle="1" w:styleId="HTMLChar">
    <w:name w:val="미리 서식이 지정된 HTML Char"/>
    <w:link w:val="HTML"/>
    <w:uiPriority w:val="99"/>
    <w:semiHidden/>
    <w:qFormat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3626</Words>
  <Characters>20673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_x0001_</vt:lpstr>
    </vt:vector>
  </TitlesOfParts>
  <Company>微软中国</Company>
  <LinksUpToDate>false</LinksUpToDate>
  <CharactersWithSpaces>24251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KaryHuang</dc:creator>
  <cp:lastModifiedBy>강동일님/New Healthcare추진팀</cp:lastModifiedBy>
  <cp:revision>2</cp:revision>
  <dcterms:created xsi:type="dcterms:W3CDTF">2019-09-30T07:52:00Z</dcterms:created>
  <dcterms:modified xsi:type="dcterms:W3CDTF">2019-09-30T07:52:00Z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